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379AB" w14:textId="2AF75E76" w:rsidR="006374FE" w:rsidRPr="00140E4B" w:rsidRDefault="00000000">
      <w:pPr>
        <w:pStyle w:val="Title"/>
        <w:rPr>
          <w:sz w:val="40"/>
          <w:szCs w:val="40"/>
        </w:rPr>
      </w:pPr>
      <w:r w:rsidRPr="00140E4B">
        <w:rPr>
          <w:sz w:val="40"/>
          <w:szCs w:val="40"/>
        </w:rPr>
        <w:t>Crypto Dashboard with Virtual Investment -</w:t>
      </w:r>
    </w:p>
    <w:p w14:paraId="789E8EFF" w14:textId="21B83AFC" w:rsidR="00140E4B" w:rsidRDefault="00140E4B">
      <w:pPr>
        <w:pStyle w:val="Heading1"/>
        <w:rPr>
          <w:u w:val="single"/>
        </w:rPr>
      </w:pPr>
      <w:r w:rsidRPr="00140E4B">
        <w:rPr>
          <w:u w:val="single"/>
        </w:rPr>
        <w:t>Core Features</w:t>
      </w:r>
      <w:r>
        <w:rPr>
          <w:u w:val="single"/>
        </w:rPr>
        <w:t>:</w:t>
      </w:r>
    </w:p>
    <w:p w14:paraId="2B92E949" w14:textId="77777777" w:rsidR="00D01674" w:rsidRDefault="00D01674" w:rsidP="00D01674"/>
    <w:p w14:paraId="29BEFCC0" w14:textId="77777777" w:rsidR="00D01674" w:rsidRPr="00D01674" w:rsidRDefault="00D01674" w:rsidP="00D01674">
      <w:pPr>
        <w:rPr>
          <w:b/>
          <w:bCs/>
        </w:rPr>
      </w:pPr>
      <w:r w:rsidRPr="00D01674">
        <w:rPr>
          <w:rFonts w:ascii="Segoe UI Emoji" w:hAnsi="Segoe UI Emoji" w:cs="Segoe UI Emoji"/>
          <w:b/>
          <w:bCs/>
        </w:rPr>
        <w:t>🔐</w:t>
      </w:r>
      <w:r w:rsidRPr="00D01674">
        <w:rPr>
          <w:b/>
          <w:bCs/>
        </w:rPr>
        <w:t xml:space="preserve"> User Authentication System</w:t>
      </w:r>
    </w:p>
    <w:p w14:paraId="1EF31543" w14:textId="77777777" w:rsidR="00D01674" w:rsidRPr="00D01674" w:rsidRDefault="00D01674" w:rsidP="00D01674">
      <w:r w:rsidRPr="00D01674">
        <w:rPr>
          <w:b/>
          <w:bCs/>
        </w:rPr>
        <w:t>Secure User Registration and Login</w:t>
      </w:r>
    </w:p>
    <w:p w14:paraId="159AB134" w14:textId="0C2E453C" w:rsidR="00D01674" w:rsidRPr="00D01674" w:rsidRDefault="00D01674" w:rsidP="00152BAA">
      <w:pPr>
        <w:numPr>
          <w:ilvl w:val="0"/>
          <w:numId w:val="10"/>
        </w:numPr>
      </w:pPr>
      <w:r w:rsidRPr="00D01674">
        <w:t xml:space="preserve">Users can </w:t>
      </w:r>
      <w:r w:rsidRPr="00D01674">
        <w:rPr>
          <w:b/>
          <w:bCs/>
        </w:rPr>
        <w:t>sign up</w:t>
      </w:r>
      <w:r w:rsidRPr="00D01674">
        <w:t xml:space="preserve"> with email and password.</w:t>
      </w:r>
    </w:p>
    <w:p w14:paraId="6A8CD1E2" w14:textId="015C00C9" w:rsidR="00D01674" w:rsidRPr="00D01674" w:rsidRDefault="00D01674" w:rsidP="00D01674">
      <w:pPr>
        <w:numPr>
          <w:ilvl w:val="0"/>
          <w:numId w:val="10"/>
        </w:numPr>
      </w:pPr>
      <w:r w:rsidRPr="00D01674">
        <w:t xml:space="preserve">Login returns a </w:t>
      </w:r>
      <w:r>
        <w:t>security-pin</w:t>
      </w:r>
      <w:r w:rsidRPr="00D01674">
        <w:t xml:space="preserve"> used for accessing protected endpoints.</w:t>
      </w:r>
    </w:p>
    <w:p w14:paraId="7E07AEDE" w14:textId="3D911CAA" w:rsidR="00D01674" w:rsidRPr="00D01674" w:rsidRDefault="00D01674" w:rsidP="00D01674">
      <w:pPr>
        <w:numPr>
          <w:ilvl w:val="0"/>
          <w:numId w:val="10"/>
        </w:numPr>
      </w:pPr>
      <w:r w:rsidRPr="00D01674">
        <w:t>Session management and logout supported on frontend.</w:t>
      </w:r>
    </w:p>
    <w:p w14:paraId="4AFF9147" w14:textId="6EEF97C7" w:rsidR="006374FE" w:rsidRPr="00140E4B" w:rsidRDefault="00000000">
      <w:pPr>
        <w:pStyle w:val="Heading1"/>
        <w:rPr>
          <w:sz w:val="22"/>
          <w:szCs w:val="22"/>
        </w:rPr>
      </w:pPr>
      <w:r w:rsidRPr="00140E4B">
        <w:rPr>
          <w:sz w:val="22"/>
          <w:szCs w:val="22"/>
        </w:rPr>
        <w:t>🪙 Live Crypto Data Integration</w:t>
      </w:r>
    </w:p>
    <w:p w14:paraId="497529E2" w14:textId="77777777" w:rsidR="006374FE" w:rsidRPr="00140E4B" w:rsidRDefault="00000000">
      <w:pPr>
        <w:pStyle w:val="ListBullet"/>
      </w:pPr>
      <w:r w:rsidRPr="00140E4B">
        <w:t>Real-time cryptocurrency data from Coinpaprika API</w:t>
      </w:r>
    </w:p>
    <w:p w14:paraId="2ED49BD1" w14:textId="77777777" w:rsidR="006374FE" w:rsidRPr="00140E4B" w:rsidRDefault="00000000">
      <w:pPr>
        <w:pStyle w:val="ListBullet"/>
      </w:pPr>
      <w:r w:rsidRPr="00140E4B">
        <w:t>Homepage shows a list of top coins with: Coin name and Current price (USD)</w:t>
      </w:r>
    </w:p>
    <w:p w14:paraId="2D6A7D2A" w14:textId="77777777" w:rsidR="006374FE" w:rsidRPr="00140E4B" w:rsidRDefault="00000000">
      <w:pPr>
        <w:pStyle w:val="ListBullet"/>
      </w:pPr>
      <w:r w:rsidRPr="00140E4B">
        <w:t>Users can click on any coin to view a dedicated details page, which includes:</w:t>
      </w:r>
    </w:p>
    <w:p w14:paraId="69507EBC" w14:textId="77777777" w:rsidR="006374FE" w:rsidRPr="00140E4B" w:rsidRDefault="00000000">
      <w:pPr>
        <w:pStyle w:val="ListBullet"/>
      </w:pPr>
      <w:r w:rsidRPr="00140E4B">
        <w:t>Market cap, 24h price change, circulating supply, symbol, rank, volume, and more</w:t>
      </w:r>
    </w:p>
    <w:p w14:paraId="501AE144" w14:textId="77777777" w:rsidR="006374FE" w:rsidRPr="00140E4B" w:rsidRDefault="00000000">
      <w:pPr>
        <w:pStyle w:val="ListBullet"/>
      </w:pPr>
      <w:r w:rsidRPr="00140E4B">
        <w:t>🔁 Currency Converter: Convert coin price between USD and INR</w:t>
      </w:r>
    </w:p>
    <w:p w14:paraId="3240C7EB" w14:textId="77777777" w:rsidR="006374FE" w:rsidRPr="00140E4B" w:rsidRDefault="00000000">
      <w:pPr>
        <w:pStyle w:val="Heading1"/>
        <w:rPr>
          <w:sz w:val="22"/>
          <w:szCs w:val="22"/>
        </w:rPr>
      </w:pPr>
      <w:r w:rsidRPr="00140E4B">
        <w:rPr>
          <w:sz w:val="22"/>
          <w:szCs w:val="22"/>
        </w:rPr>
        <w:t>💰 Demo Wallet System</w:t>
      </w:r>
    </w:p>
    <w:p w14:paraId="7A425085" w14:textId="4CC07B40" w:rsidR="006374FE" w:rsidRPr="00140E4B" w:rsidRDefault="00000000">
      <w:pPr>
        <w:pStyle w:val="ListBullet"/>
      </w:pPr>
      <w:r w:rsidRPr="00140E4B">
        <w:t>Every user starts with a virtual wallet (e.g., $10,00</w:t>
      </w:r>
      <w:r w:rsidR="00140E4B" w:rsidRPr="00140E4B">
        <w:t>0</w:t>
      </w:r>
      <w:r w:rsidRPr="00140E4B">
        <w:t>0 USD)</w:t>
      </w:r>
    </w:p>
    <w:p w14:paraId="5D17E976" w14:textId="77777777" w:rsidR="006374FE" w:rsidRPr="00140E4B" w:rsidRDefault="00000000">
      <w:pPr>
        <w:pStyle w:val="ListBullet"/>
      </w:pPr>
      <w:r w:rsidRPr="00140E4B">
        <w:t>Balance updates as users buy or sell coins</w:t>
      </w:r>
    </w:p>
    <w:p w14:paraId="79644A7A" w14:textId="77777777" w:rsidR="006374FE" w:rsidRPr="00140E4B" w:rsidRDefault="00000000">
      <w:pPr>
        <w:pStyle w:val="ListBullet"/>
      </w:pPr>
      <w:r w:rsidRPr="00140E4B">
        <w:t>Mimics real wallet behavior without using real money</w:t>
      </w:r>
    </w:p>
    <w:p w14:paraId="178A18C4" w14:textId="77777777" w:rsidR="006374FE" w:rsidRPr="00140E4B" w:rsidRDefault="00000000">
      <w:pPr>
        <w:pStyle w:val="Heading1"/>
        <w:rPr>
          <w:sz w:val="22"/>
          <w:szCs w:val="22"/>
        </w:rPr>
      </w:pPr>
      <w:r w:rsidRPr="00140E4B">
        <w:rPr>
          <w:sz w:val="22"/>
          <w:szCs w:val="22"/>
        </w:rPr>
        <w:t>📈 Buy &amp; Sell Simulation</w:t>
      </w:r>
    </w:p>
    <w:p w14:paraId="27E4E727" w14:textId="77777777" w:rsidR="006374FE" w:rsidRPr="00140E4B" w:rsidRDefault="00000000">
      <w:pPr>
        <w:pStyle w:val="ListBullet"/>
      </w:pPr>
      <w:r w:rsidRPr="00140E4B">
        <w:t>Users can simulate buying and selling coins using current market price</w:t>
      </w:r>
    </w:p>
    <w:p w14:paraId="138495BE" w14:textId="77777777" w:rsidR="006374FE" w:rsidRPr="00140E4B" w:rsidRDefault="00000000">
      <w:pPr>
        <w:pStyle w:val="ListBullet"/>
      </w:pPr>
      <w:r w:rsidRPr="00140E4B">
        <w:t>Validated against demo balance and actual holdings</w:t>
      </w:r>
    </w:p>
    <w:p w14:paraId="607153F1" w14:textId="77777777" w:rsidR="006374FE" w:rsidRPr="00140E4B" w:rsidRDefault="00000000">
      <w:pPr>
        <w:pStyle w:val="ListBullet"/>
      </w:pPr>
      <w:r w:rsidRPr="00140E4B">
        <w:t>Instant updates to portfolio and transaction history</w:t>
      </w:r>
    </w:p>
    <w:p w14:paraId="76AE2E0C" w14:textId="77777777" w:rsidR="006374FE" w:rsidRPr="00140E4B" w:rsidRDefault="00000000">
      <w:pPr>
        <w:pStyle w:val="Heading1"/>
        <w:rPr>
          <w:sz w:val="22"/>
          <w:szCs w:val="22"/>
        </w:rPr>
      </w:pPr>
      <w:r w:rsidRPr="00140E4B">
        <w:rPr>
          <w:sz w:val="22"/>
          <w:szCs w:val="22"/>
        </w:rPr>
        <w:t>❌ Prevent Over-Spending or Selling Unavailable Assets</w:t>
      </w:r>
    </w:p>
    <w:p w14:paraId="132978F9" w14:textId="77777777" w:rsidR="006374FE" w:rsidRPr="00140E4B" w:rsidRDefault="00000000">
      <w:r w:rsidRPr="00140E4B">
        <w:t>The system includes strict validation rules to enforce realistic trading behavior:</w:t>
      </w:r>
    </w:p>
    <w:p w14:paraId="3912B09D" w14:textId="77777777" w:rsidR="006374FE" w:rsidRPr="00140E4B" w:rsidRDefault="00000000">
      <w:pPr>
        <w:pStyle w:val="ListBullet"/>
      </w:pPr>
      <w:r w:rsidRPr="00140E4B">
        <w:t>❌ Cannot buy if demo balance is insufficient</w:t>
      </w:r>
    </w:p>
    <w:p w14:paraId="1D0E4DCE" w14:textId="77777777" w:rsidR="006374FE" w:rsidRPr="00140E4B" w:rsidRDefault="00000000">
      <w:pPr>
        <w:pStyle w:val="ListBullet"/>
      </w:pPr>
      <w:r w:rsidRPr="00140E4B">
        <w:t>❌ Cannot sell more than what the user holds in their portfolio</w:t>
      </w:r>
    </w:p>
    <w:p w14:paraId="48CB9859" w14:textId="77777777" w:rsidR="006374FE" w:rsidRPr="00140E4B" w:rsidRDefault="00000000">
      <w:pPr>
        <w:pStyle w:val="ListBullet"/>
      </w:pPr>
      <w:r w:rsidRPr="00140E4B">
        <w:t>✅ Ensures trades behave like on real exchanges</w:t>
      </w:r>
    </w:p>
    <w:p w14:paraId="45A0773B" w14:textId="77777777" w:rsidR="006374FE" w:rsidRPr="00140E4B" w:rsidRDefault="00000000">
      <w:r w:rsidRPr="00140E4B">
        <w:t>Example:</w:t>
      </w:r>
    </w:p>
    <w:p w14:paraId="380AF7AA" w14:textId="77777777" w:rsidR="006374FE" w:rsidRPr="00140E4B" w:rsidRDefault="00000000">
      <w:pPr>
        <w:pStyle w:val="ListBullet"/>
      </w:pPr>
      <w:r w:rsidRPr="00140E4B">
        <w:lastRenderedPageBreak/>
        <w:t>Balance: $1,000 → Cannot buy 1 BTC @ $50,000</w:t>
      </w:r>
    </w:p>
    <w:p w14:paraId="17CBF772" w14:textId="77777777" w:rsidR="006374FE" w:rsidRPr="00140E4B" w:rsidRDefault="00000000">
      <w:pPr>
        <w:pStyle w:val="ListBullet"/>
      </w:pPr>
      <w:r w:rsidRPr="00140E4B">
        <w:t>Holdings: 0.5 ETH → Cannot sell 1 ETH</w:t>
      </w:r>
    </w:p>
    <w:p w14:paraId="06E09D38" w14:textId="77777777" w:rsidR="006374FE" w:rsidRPr="00140E4B" w:rsidRDefault="00000000">
      <w:pPr>
        <w:pStyle w:val="Heading1"/>
        <w:rPr>
          <w:sz w:val="22"/>
          <w:szCs w:val="22"/>
        </w:rPr>
      </w:pPr>
      <w:r w:rsidRPr="00140E4B">
        <w:rPr>
          <w:sz w:val="22"/>
          <w:szCs w:val="22"/>
        </w:rPr>
        <w:t>📊 Portfolio Management</w:t>
      </w:r>
    </w:p>
    <w:p w14:paraId="71FC27C9" w14:textId="77777777" w:rsidR="006374FE" w:rsidRPr="00140E4B" w:rsidRDefault="00000000">
      <w:pPr>
        <w:pStyle w:val="ListBullet"/>
      </w:pPr>
      <w:r w:rsidRPr="00140E4B">
        <w:t>Shows all current holdings with coin name, quantity, avg buy price</w:t>
      </w:r>
    </w:p>
    <w:p w14:paraId="718F3DEE" w14:textId="77777777" w:rsidR="006374FE" w:rsidRPr="00140E4B" w:rsidRDefault="00000000">
      <w:pPr>
        <w:pStyle w:val="ListBullet"/>
      </w:pPr>
      <w:r w:rsidRPr="00140E4B">
        <w:t>Displays live price, current value, and profit/loss for each asset</w:t>
      </w:r>
    </w:p>
    <w:p w14:paraId="1F47D3AA" w14:textId="77777777" w:rsidR="006374FE" w:rsidRPr="00140E4B" w:rsidRDefault="00000000">
      <w:pPr>
        <w:pStyle w:val="ListBullet"/>
      </w:pPr>
      <w:r w:rsidRPr="00140E4B">
        <w:t>Continuously updated based on live market prices</w:t>
      </w:r>
    </w:p>
    <w:p w14:paraId="218FF282" w14:textId="77777777" w:rsidR="006374FE" w:rsidRPr="00140E4B" w:rsidRDefault="00000000">
      <w:pPr>
        <w:pStyle w:val="Heading1"/>
        <w:rPr>
          <w:sz w:val="22"/>
          <w:szCs w:val="22"/>
        </w:rPr>
      </w:pPr>
      <w:r w:rsidRPr="00140E4B">
        <w:rPr>
          <w:sz w:val="22"/>
          <w:szCs w:val="22"/>
        </w:rPr>
        <w:t>🧾 Transaction History</w:t>
      </w:r>
    </w:p>
    <w:p w14:paraId="2A571F39" w14:textId="77777777" w:rsidR="006374FE" w:rsidRPr="00140E4B" w:rsidRDefault="00000000">
      <w:pPr>
        <w:pStyle w:val="ListBullet"/>
      </w:pPr>
      <w:r w:rsidRPr="00140E4B">
        <w:t>Complete log of all buy/sell transactions</w:t>
      </w:r>
    </w:p>
    <w:p w14:paraId="6B5597CF" w14:textId="77777777" w:rsidR="006374FE" w:rsidRPr="00140E4B" w:rsidRDefault="00000000">
      <w:pPr>
        <w:pStyle w:val="ListBullet"/>
      </w:pPr>
      <w:r w:rsidRPr="00140E4B">
        <w:t>Includes coin name, amount, price, action type, and timestamp</w:t>
      </w:r>
    </w:p>
    <w:p w14:paraId="4DADD2B0" w14:textId="77777777" w:rsidR="006374FE" w:rsidRPr="00140E4B" w:rsidRDefault="00000000">
      <w:pPr>
        <w:pStyle w:val="ListBullet"/>
      </w:pPr>
      <w:r w:rsidRPr="00140E4B">
        <w:t>Helps users analyze trading patterns and strategies</w:t>
      </w:r>
    </w:p>
    <w:p w14:paraId="207898C2" w14:textId="77777777" w:rsidR="006374FE" w:rsidRPr="00140E4B" w:rsidRDefault="00000000">
      <w:pPr>
        <w:pStyle w:val="Heading1"/>
        <w:rPr>
          <w:sz w:val="22"/>
          <w:szCs w:val="22"/>
        </w:rPr>
      </w:pPr>
      <w:r w:rsidRPr="00140E4B">
        <w:rPr>
          <w:sz w:val="22"/>
          <w:szCs w:val="22"/>
        </w:rPr>
        <w:t>🗂️ Wishlist Functionality</w:t>
      </w:r>
    </w:p>
    <w:p w14:paraId="4D8916C1" w14:textId="77777777" w:rsidR="006374FE" w:rsidRPr="00140E4B" w:rsidRDefault="00000000">
      <w:pPr>
        <w:pStyle w:val="ListBullet"/>
      </w:pPr>
      <w:r w:rsidRPr="00140E4B">
        <w:t>Users can bookmark coins without investing</w:t>
      </w:r>
    </w:p>
    <w:p w14:paraId="1F3AC082" w14:textId="77777777" w:rsidR="006374FE" w:rsidRPr="00140E4B" w:rsidRDefault="00000000">
      <w:pPr>
        <w:pStyle w:val="ListBullet"/>
      </w:pPr>
      <w:r w:rsidRPr="00140E4B">
        <w:t>Stored persistently in Supabase as a watchlist</w:t>
      </w:r>
    </w:p>
    <w:p w14:paraId="2BF7FF43" w14:textId="77777777" w:rsidR="006374FE" w:rsidRPr="00140E4B" w:rsidRDefault="00000000">
      <w:pPr>
        <w:pStyle w:val="ListBullet"/>
      </w:pPr>
      <w:r w:rsidRPr="00140E4B">
        <w:t>Helpful for monitoring price movements over time</w:t>
      </w:r>
    </w:p>
    <w:p w14:paraId="6408847B" w14:textId="246A32E4" w:rsidR="006374FE" w:rsidRPr="00140E4B" w:rsidRDefault="00000000">
      <w:pPr>
        <w:pStyle w:val="Heading1"/>
        <w:rPr>
          <w:sz w:val="22"/>
          <w:szCs w:val="22"/>
        </w:rPr>
      </w:pPr>
      <w:r w:rsidRPr="00140E4B">
        <w:rPr>
          <w:sz w:val="22"/>
          <w:szCs w:val="22"/>
        </w:rPr>
        <w:t>📋 User Management</w:t>
      </w:r>
    </w:p>
    <w:p w14:paraId="35CF460A" w14:textId="4A104830" w:rsidR="006374FE" w:rsidRPr="00140E4B" w:rsidRDefault="00000000">
      <w:pPr>
        <w:pStyle w:val="ListBullet"/>
      </w:pPr>
      <w:r w:rsidRPr="00140E4B">
        <w:t>Secure login/signup</w:t>
      </w:r>
    </w:p>
    <w:p w14:paraId="6BBEC1ED" w14:textId="77777777" w:rsidR="006374FE" w:rsidRPr="00140E4B" w:rsidRDefault="00000000">
      <w:pPr>
        <w:pStyle w:val="ListBullet"/>
      </w:pPr>
      <w:r w:rsidRPr="00140E4B">
        <w:t>Each user has a separate wallet, portfolio, wishlist, and transaction log</w:t>
      </w:r>
    </w:p>
    <w:p w14:paraId="10228834" w14:textId="77623A31" w:rsidR="006374FE" w:rsidRPr="00140E4B" w:rsidRDefault="00000000">
      <w:pPr>
        <w:pStyle w:val="Heading1"/>
        <w:rPr>
          <w:sz w:val="22"/>
          <w:szCs w:val="22"/>
        </w:rPr>
      </w:pPr>
      <w:r w:rsidRPr="00140E4B">
        <w:rPr>
          <w:sz w:val="22"/>
          <w:szCs w:val="22"/>
        </w:rPr>
        <w:t>📉 Analytics &amp; Insights</w:t>
      </w:r>
    </w:p>
    <w:p w14:paraId="1D6979F6" w14:textId="6A1AB282" w:rsidR="006374FE" w:rsidRPr="00140E4B" w:rsidRDefault="00000000">
      <w:pPr>
        <w:pStyle w:val="ListBullet"/>
      </w:pPr>
      <w:r w:rsidRPr="00140E4B">
        <w:t xml:space="preserve">Portfolio performance </w:t>
      </w:r>
    </w:p>
    <w:p w14:paraId="7278962D" w14:textId="77777777" w:rsidR="006374FE" w:rsidRPr="00140E4B" w:rsidRDefault="00000000">
      <w:pPr>
        <w:pStyle w:val="ListBullet"/>
      </w:pPr>
      <w:r w:rsidRPr="00140E4B">
        <w:t>Gain/loss breakdown by individual asset</w:t>
      </w:r>
    </w:p>
    <w:p w14:paraId="40F6C9A4" w14:textId="77777777" w:rsidR="00140E4B" w:rsidRDefault="00140E4B" w:rsidP="00140E4B">
      <w:pPr>
        <w:pStyle w:val="ListBullet"/>
        <w:numPr>
          <w:ilvl w:val="0"/>
          <w:numId w:val="0"/>
        </w:numPr>
        <w:ind w:left="360" w:hanging="360"/>
      </w:pPr>
    </w:p>
    <w:p w14:paraId="2DE1A904" w14:textId="77777777" w:rsidR="00140E4B" w:rsidRDefault="00140E4B" w:rsidP="00140E4B">
      <w:pPr>
        <w:pStyle w:val="ListBullet"/>
        <w:numPr>
          <w:ilvl w:val="0"/>
          <w:numId w:val="0"/>
        </w:numPr>
        <w:ind w:left="360" w:hanging="360"/>
      </w:pPr>
    </w:p>
    <w:p w14:paraId="290EE368" w14:textId="47BC419B" w:rsidR="0011302D" w:rsidRDefault="0011302D" w:rsidP="0011302D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11302D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11302D">
        <w:rPr>
          <w:rFonts w:asciiTheme="majorHAnsi" w:hAnsiTheme="majorHAnsi" w:cstheme="majorHAnsi"/>
          <w:b/>
          <w:bCs/>
          <w:sz w:val="28"/>
          <w:szCs w:val="28"/>
          <w:u w:val="single"/>
        </w:rPr>
        <w:t>FastAPI</w:t>
      </w:r>
      <w:proofErr w:type="spellEnd"/>
      <w:r w:rsidRPr="0011302D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Endpoint Structure:</w:t>
      </w:r>
    </w:p>
    <w:p w14:paraId="5460896D" w14:textId="77777777" w:rsidR="00D01674" w:rsidRPr="00D01674" w:rsidRDefault="00D01674" w:rsidP="0011302D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  <w:sz w:val="28"/>
          <w:szCs w:val="28"/>
        </w:rPr>
      </w:pPr>
    </w:p>
    <w:p w14:paraId="5AA8A499" w14:textId="77777777" w:rsidR="00D01674" w:rsidRPr="00D01674" w:rsidRDefault="00D01674" w:rsidP="00D01674">
      <w:pPr>
        <w:pStyle w:val="ListBullet"/>
        <w:rPr>
          <w:rFonts w:cstheme="majorHAnsi"/>
          <w:b/>
          <w:bCs/>
        </w:rPr>
      </w:pPr>
      <w:r w:rsidRPr="00D01674">
        <w:rPr>
          <w:rFonts w:ascii="Segoe UI Emoji" w:hAnsi="Segoe UI Emoji" w:cs="Segoe UI Emoji"/>
          <w:b/>
          <w:bCs/>
        </w:rPr>
        <w:t>🧩</w:t>
      </w:r>
      <w:r w:rsidRPr="00D01674">
        <w:rPr>
          <w:rFonts w:cstheme="majorHAnsi"/>
          <w:b/>
          <w:bCs/>
        </w:rPr>
        <w:t xml:space="preserve"> Authentication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1289"/>
        <w:gridCol w:w="3884"/>
      </w:tblGrid>
      <w:tr w:rsidR="00D01674" w:rsidRPr="00D01674" w14:paraId="5F25701A" w14:textId="77777777" w:rsidTr="00D016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BF6B75" w14:textId="77777777" w:rsidR="00D01674" w:rsidRPr="00D01674" w:rsidRDefault="00D01674" w:rsidP="00D01674">
            <w:pPr>
              <w:pStyle w:val="ListBullet"/>
              <w:rPr>
                <w:rFonts w:cstheme="majorHAnsi"/>
              </w:rPr>
            </w:pPr>
            <w:r w:rsidRPr="00D01674">
              <w:rPr>
                <w:rFonts w:cstheme="majorHAnsi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48A343B" w14:textId="77777777" w:rsidR="00D01674" w:rsidRPr="00D01674" w:rsidRDefault="00D01674" w:rsidP="00D01674">
            <w:pPr>
              <w:pStyle w:val="ListBullet"/>
              <w:rPr>
                <w:rFonts w:cstheme="majorHAnsi"/>
              </w:rPr>
            </w:pPr>
            <w:r w:rsidRPr="00D01674">
              <w:rPr>
                <w:rFonts w:cstheme="majorHAnsi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55029546" w14:textId="77777777" w:rsidR="00D01674" w:rsidRPr="00D01674" w:rsidRDefault="00D01674" w:rsidP="00D01674">
            <w:pPr>
              <w:pStyle w:val="ListBullet"/>
              <w:rPr>
                <w:rFonts w:cstheme="majorHAnsi"/>
              </w:rPr>
            </w:pPr>
            <w:r w:rsidRPr="00D01674">
              <w:rPr>
                <w:rFonts w:cstheme="majorHAnsi"/>
              </w:rPr>
              <w:t>Description</w:t>
            </w:r>
          </w:p>
        </w:tc>
      </w:tr>
      <w:tr w:rsidR="00D01674" w:rsidRPr="00D01674" w14:paraId="31F38ECF" w14:textId="77777777" w:rsidTr="00D0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A6ED6" w14:textId="77777777" w:rsidR="00D01674" w:rsidRPr="00D01674" w:rsidRDefault="00D01674" w:rsidP="00D01674">
            <w:pPr>
              <w:pStyle w:val="ListBullet"/>
              <w:rPr>
                <w:rFonts w:cstheme="majorHAnsi"/>
              </w:rPr>
            </w:pPr>
            <w:r w:rsidRPr="00D01674">
              <w:rPr>
                <w:rFonts w:cstheme="majorHAnsi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548AD5F7" w14:textId="03293FBA" w:rsidR="00D01674" w:rsidRPr="00D01674" w:rsidRDefault="00D01674" w:rsidP="00D01674">
            <w:pPr>
              <w:pStyle w:val="ListBullet"/>
              <w:rPr>
                <w:rFonts w:cstheme="majorHAnsi"/>
              </w:rPr>
            </w:pPr>
            <w:r w:rsidRPr="00D01674">
              <w:rPr>
                <w:rFonts w:cstheme="majorHAnsi"/>
              </w:rPr>
              <w:t>/register</w:t>
            </w:r>
          </w:p>
        </w:tc>
        <w:tc>
          <w:tcPr>
            <w:tcW w:w="0" w:type="auto"/>
            <w:vAlign w:val="center"/>
            <w:hideMark/>
          </w:tcPr>
          <w:p w14:paraId="6D3F56D8" w14:textId="77777777" w:rsidR="00D01674" w:rsidRPr="00D01674" w:rsidRDefault="00D01674" w:rsidP="00D01674">
            <w:pPr>
              <w:pStyle w:val="ListBullet"/>
              <w:rPr>
                <w:rFonts w:cstheme="majorHAnsi"/>
              </w:rPr>
            </w:pPr>
            <w:r w:rsidRPr="00D01674">
              <w:rPr>
                <w:rFonts w:cstheme="majorHAnsi"/>
              </w:rPr>
              <w:t>Register a new user and wallet</w:t>
            </w:r>
          </w:p>
        </w:tc>
      </w:tr>
      <w:tr w:rsidR="00D01674" w:rsidRPr="00D01674" w14:paraId="341D6856" w14:textId="77777777" w:rsidTr="00D0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A7C3B" w14:textId="77777777" w:rsidR="00D01674" w:rsidRPr="00D01674" w:rsidRDefault="00D01674" w:rsidP="00D01674">
            <w:pPr>
              <w:pStyle w:val="ListBullet"/>
              <w:rPr>
                <w:rFonts w:cstheme="majorHAnsi"/>
              </w:rPr>
            </w:pPr>
            <w:r w:rsidRPr="00D01674">
              <w:rPr>
                <w:rFonts w:cstheme="majorHAnsi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783CC5E3" w14:textId="44DCD7FA" w:rsidR="00D01674" w:rsidRPr="00D01674" w:rsidRDefault="00D01674" w:rsidP="00D01674">
            <w:pPr>
              <w:pStyle w:val="ListBullet"/>
              <w:rPr>
                <w:rFonts w:cstheme="majorHAnsi"/>
              </w:rPr>
            </w:pPr>
            <w:r w:rsidRPr="00D01674">
              <w:rPr>
                <w:rFonts w:cstheme="majorHAnsi"/>
              </w:rPr>
              <w:t>/login</w:t>
            </w:r>
          </w:p>
        </w:tc>
        <w:tc>
          <w:tcPr>
            <w:tcW w:w="0" w:type="auto"/>
            <w:vAlign w:val="center"/>
            <w:hideMark/>
          </w:tcPr>
          <w:p w14:paraId="4E80893A" w14:textId="74B7F6F8" w:rsidR="00D01674" w:rsidRPr="00D01674" w:rsidRDefault="00D01674" w:rsidP="00D01674">
            <w:pPr>
              <w:pStyle w:val="ListBullet"/>
              <w:rPr>
                <w:rFonts w:cstheme="majorHAnsi"/>
              </w:rPr>
            </w:pPr>
            <w:r w:rsidRPr="00D01674">
              <w:rPr>
                <w:rFonts w:cstheme="majorHAnsi"/>
              </w:rPr>
              <w:t xml:space="preserve">Authenticate and return </w:t>
            </w:r>
            <w:r>
              <w:rPr>
                <w:rFonts w:cstheme="majorHAnsi"/>
              </w:rPr>
              <w:t>security-pin</w:t>
            </w:r>
          </w:p>
        </w:tc>
      </w:tr>
    </w:tbl>
    <w:p w14:paraId="07C745A9" w14:textId="79BC057F" w:rsidR="00D01674" w:rsidRDefault="00000000" w:rsidP="0011302D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>
        <w:pict w14:anchorId="3FF6CA4F">
          <v:rect id="_x0000_i1025" style="width:0;height:1.5pt" o:hralign="center" o:hrstd="t" o:hr="t" fillcolor="#a0a0a0" stroked="f"/>
        </w:pict>
      </w:r>
    </w:p>
    <w:p w14:paraId="226A3407" w14:textId="77777777" w:rsidR="0011302D" w:rsidRPr="0011302D" w:rsidRDefault="0011302D" w:rsidP="0011302D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07D635C3" w14:textId="77777777" w:rsidR="0011302D" w:rsidRPr="0011302D" w:rsidRDefault="0011302D" w:rsidP="0011302D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11302D">
        <w:rPr>
          <w:rFonts w:ascii="Segoe UI Emoji" w:hAnsi="Segoe UI Emoji" w:cs="Segoe UI Emoji"/>
          <w:b/>
          <w:bCs/>
        </w:rPr>
        <w:lastRenderedPageBreak/>
        <w:t>🪙</w:t>
      </w:r>
      <w:r w:rsidRPr="0011302D">
        <w:rPr>
          <w:b/>
          <w:bCs/>
        </w:rPr>
        <w:t xml:space="preserve"> Coin Data (via </w:t>
      </w:r>
      <w:proofErr w:type="spellStart"/>
      <w:r w:rsidRPr="0011302D">
        <w:rPr>
          <w:b/>
          <w:bCs/>
        </w:rPr>
        <w:t>Coinpaprika</w:t>
      </w:r>
      <w:proofErr w:type="spellEnd"/>
      <w:r w:rsidRPr="0011302D">
        <w:rPr>
          <w:b/>
          <w:bCs/>
        </w:rPr>
        <w:t xml:space="preserve"> API)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"/>
        <w:gridCol w:w="1867"/>
        <w:gridCol w:w="4868"/>
      </w:tblGrid>
      <w:tr w:rsidR="0011302D" w:rsidRPr="0011302D" w14:paraId="3591B263" w14:textId="77777777" w:rsidTr="001130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D93DA6" w14:textId="77777777" w:rsidR="0011302D" w:rsidRPr="0011302D" w:rsidRDefault="0011302D" w:rsidP="0011302D">
            <w:pPr>
              <w:pStyle w:val="ListBullet"/>
              <w:rPr>
                <w:b/>
                <w:bCs/>
              </w:rPr>
            </w:pPr>
            <w:r w:rsidRPr="0011302D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C1EF1E8" w14:textId="77777777" w:rsidR="0011302D" w:rsidRPr="0011302D" w:rsidRDefault="0011302D" w:rsidP="0011302D">
            <w:pPr>
              <w:pStyle w:val="ListBullet"/>
              <w:rPr>
                <w:b/>
                <w:bCs/>
              </w:rPr>
            </w:pPr>
            <w:r w:rsidRPr="0011302D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1A331AA4" w14:textId="77777777" w:rsidR="0011302D" w:rsidRPr="0011302D" w:rsidRDefault="0011302D" w:rsidP="0011302D">
            <w:pPr>
              <w:pStyle w:val="ListBullet"/>
              <w:rPr>
                <w:b/>
                <w:bCs/>
              </w:rPr>
            </w:pPr>
            <w:r w:rsidRPr="0011302D">
              <w:rPr>
                <w:b/>
                <w:bCs/>
              </w:rPr>
              <w:t>Description</w:t>
            </w:r>
          </w:p>
        </w:tc>
      </w:tr>
      <w:tr w:rsidR="0011302D" w:rsidRPr="0011302D" w14:paraId="2896255D" w14:textId="77777777" w:rsidTr="001130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54B45" w14:textId="77777777" w:rsidR="0011302D" w:rsidRPr="0011302D" w:rsidRDefault="0011302D" w:rsidP="0011302D">
            <w:pPr>
              <w:pStyle w:val="ListBullet"/>
            </w:pPr>
            <w:r w:rsidRPr="0011302D">
              <w:t>GET</w:t>
            </w:r>
          </w:p>
        </w:tc>
        <w:tc>
          <w:tcPr>
            <w:tcW w:w="0" w:type="auto"/>
            <w:vAlign w:val="center"/>
            <w:hideMark/>
          </w:tcPr>
          <w:p w14:paraId="7BD55E98" w14:textId="77777777" w:rsidR="0011302D" w:rsidRPr="0011302D" w:rsidRDefault="0011302D" w:rsidP="0011302D">
            <w:pPr>
              <w:pStyle w:val="ListBullet"/>
            </w:pPr>
            <w:r w:rsidRPr="0011302D">
              <w:t>/coins</w:t>
            </w:r>
          </w:p>
        </w:tc>
        <w:tc>
          <w:tcPr>
            <w:tcW w:w="0" w:type="auto"/>
            <w:vAlign w:val="center"/>
            <w:hideMark/>
          </w:tcPr>
          <w:p w14:paraId="439AE6D4" w14:textId="77777777" w:rsidR="0011302D" w:rsidRPr="0011302D" w:rsidRDefault="0011302D" w:rsidP="0011302D">
            <w:pPr>
              <w:pStyle w:val="ListBullet"/>
            </w:pPr>
            <w:r w:rsidRPr="0011302D">
              <w:t>Get list of all coins with basic info (name, price)</w:t>
            </w:r>
          </w:p>
        </w:tc>
      </w:tr>
      <w:tr w:rsidR="0011302D" w:rsidRPr="0011302D" w14:paraId="2906E998" w14:textId="77777777" w:rsidTr="001130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42C2A" w14:textId="77777777" w:rsidR="0011302D" w:rsidRPr="0011302D" w:rsidRDefault="0011302D" w:rsidP="0011302D">
            <w:pPr>
              <w:pStyle w:val="ListBullet"/>
            </w:pPr>
            <w:r w:rsidRPr="0011302D">
              <w:t>GET</w:t>
            </w:r>
          </w:p>
        </w:tc>
        <w:tc>
          <w:tcPr>
            <w:tcW w:w="0" w:type="auto"/>
            <w:vAlign w:val="center"/>
            <w:hideMark/>
          </w:tcPr>
          <w:p w14:paraId="3DBF16C2" w14:textId="77777777" w:rsidR="0011302D" w:rsidRPr="0011302D" w:rsidRDefault="0011302D" w:rsidP="0011302D">
            <w:pPr>
              <w:pStyle w:val="ListBullet"/>
            </w:pPr>
            <w:r w:rsidRPr="0011302D">
              <w:t>/coin/{</w:t>
            </w:r>
            <w:proofErr w:type="spellStart"/>
            <w:r w:rsidRPr="0011302D">
              <w:t>coin_id</w:t>
            </w:r>
            <w:proofErr w:type="spellEnd"/>
            <w:r w:rsidRPr="0011302D">
              <w:t>}</w:t>
            </w:r>
          </w:p>
        </w:tc>
        <w:tc>
          <w:tcPr>
            <w:tcW w:w="0" w:type="auto"/>
            <w:vAlign w:val="center"/>
            <w:hideMark/>
          </w:tcPr>
          <w:p w14:paraId="66D8DF99" w14:textId="77777777" w:rsidR="0011302D" w:rsidRPr="0011302D" w:rsidRDefault="0011302D" w:rsidP="0011302D">
            <w:pPr>
              <w:pStyle w:val="ListBullet"/>
            </w:pPr>
            <w:r w:rsidRPr="0011302D">
              <w:t>Get full details of a specific coin</w:t>
            </w:r>
          </w:p>
        </w:tc>
      </w:tr>
      <w:tr w:rsidR="0011302D" w:rsidRPr="0011302D" w14:paraId="432EFE5F" w14:textId="77777777" w:rsidTr="001130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C2D1C" w14:textId="77777777" w:rsidR="0011302D" w:rsidRPr="0011302D" w:rsidRDefault="0011302D" w:rsidP="0011302D">
            <w:pPr>
              <w:pStyle w:val="ListBullet"/>
            </w:pPr>
            <w:r w:rsidRPr="0011302D">
              <w:t>GET</w:t>
            </w:r>
          </w:p>
        </w:tc>
        <w:tc>
          <w:tcPr>
            <w:tcW w:w="0" w:type="auto"/>
            <w:vAlign w:val="center"/>
            <w:hideMark/>
          </w:tcPr>
          <w:p w14:paraId="649B4A2F" w14:textId="77777777" w:rsidR="0011302D" w:rsidRPr="0011302D" w:rsidRDefault="0011302D" w:rsidP="0011302D">
            <w:pPr>
              <w:pStyle w:val="ListBullet"/>
            </w:pPr>
            <w:r w:rsidRPr="0011302D">
              <w:t>/convert</w:t>
            </w:r>
          </w:p>
        </w:tc>
        <w:tc>
          <w:tcPr>
            <w:tcW w:w="0" w:type="auto"/>
            <w:vAlign w:val="center"/>
            <w:hideMark/>
          </w:tcPr>
          <w:p w14:paraId="3479E410" w14:textId="77777777" w:rsidR="0011302D" w:rsidRPr="0011302D" w:rsidRDefault="0011302D" w:rsidP="0011302D">
            <w:pPr>
              <w:pStyle w:val="ListBullet"/>
            </w:pPr>
            <w:r w:rsidRPr="0011302D">
              <w:t>Convert coin price (e.g., USD ↔ INR)</w:t>
            </w:r>
          </w:p>
        </w:tc>
      </w:tr>
    </w:tbl>
    <w:p w14:paraId="7CE16411" w14:textId="77777777" w:rsidR="0011302D" w:rsidRPr="0011302D" w:rsidRDefault="00000000" w:rsidP="0011302D">
      <w:pPr>
        <w:pStyle w:val="ListBullet"/>
        <w:numPr>
          <w:ilvl w:val="0"/>
          <w:numId w:val="0"/>
        </w:numPr>
        <w:ind w:left="360"/>
      </w:pPr>
      <w:r>
        <w:pict w14:anchorId="44292BC7">
          <v:rect id="_x0000_i1026" style="width:0;height:1.5pt" o:hralign="center" o:hrstd="t" o:hr="t" fillcolor="#a0a0a0" stroked="f"/>
        </w:pict>
      </w:r>
    </w:p>
    <w:p w14:paraId="6DC8CD0B" w14:textId="77777777" w:rsidR="0011302D" w:rsidRPr="0011302D" w:rsidRDefault="0011302D" w:rsidP="0011302D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11302D">
        <w:rPr>
          <w:rFonts w:ascii="Segoe UI Emoji" w:hAnsi="Segoe UI Emoji" w:cs="Segoe UI Emoji"/>
          <w:b/>
          <w:bCs/>
        </w:rPr>
        <w:t>💰</w:t>
      </w:r>
      <w:r w:rsidRPr="0011302D">
        <w:rPr>
          <w:b/>
          <w:bCs/>
        </w:rPr>
        <w:t xml:space="preserve"> Demo Wallet &amp; User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"/>
        <w:gridCol w:w="1994"/>
        <w:gridCol w:w="3795"/>
      </w:tblGrid>
      <w:tr w:rsidR="0011302D" w:rsidRPr="0011302D" w14:paraId="2BB431C9" w14:textId="77777777" w:rsidTr="001130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6F1C5A" w14:textId="77777777" w:rsidR="0011302D" w:rsidRPr="0011302D" w:rsidRDefault="0011302D" w:rsidP="0011302D">
            <w:pPr>
              <w:pStyle w:val="ListBullet"/>
              <w:rPr>
                <w:b/>
                <w:bCs/>
              </w:rPr>
            </w:pPr>
            <w:r w:rsidRPr="0011302D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09F7E31" w14:textId="77777777" w:rsidR="0011302D" w:rsidRPr="0011302D" w:rsidRDefault="0011302D" w:rsidP="0011302D">
            <w:pPr>
              <w:pStyle w:val="ListBullet"/>
              <w:rPr>
                <w:b/>
                <w:bCs/>
              </w:rPr>
            </w:pPr>
            <w:r w:rsidRPr="0011302D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01B8DAF2" w14:textId="77777777" w:rsidR="0011302D" w:rsidRPr="0011302D" w:rsidRDefault="0011302D" w:rsidP="0011302D">
            <w:pPr>
              <w:pStyle w:val="ListBullet"/>
              <w:rPr>
                <w:b/>
                <w:bCs/>
              </w:rPr>
            </w:pPr>
            <w:r w:rsidRPr="0011302D">
              <w:rPr>
                <w:b/>
                <w:bCs/>
              </w:rPr>
              <w:t>Description</w:t>
            </w:r>
          </w:p>
        </w:tc>
      </w:tr>
      <w:tr w:rsidR="0011302D" w:rsidRPr="0011302D" w14:paraId="6BBF396B" w14:textId="77777777" w:rsidTr="001130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6B004" w14:textId="77777777" w:rsidR="0011302D" w:rsidRPr="0011302D" w:rsidRDefault="0011302D" w:rsidP="0011302D">
            <w:pPr>
              <w:pStyle w:val="ListBullet"/>
            </w:pPr>
            <w:r w:rsidRPr="0011302D">
              <w:t>POST</w:t>
            </w:r>
          </w:p>
        </w:tc>
        <w:tc>
          <w:tcPr>
            <w:tcW w:w="0" w:type="auto"/>
            <w:vAlign w:val="center"/>
            <w:hideMark/>
          </w:tcPr>
          <w:p w14:paraId="3EFB594A" w14:textId="77777777" w:rsidR="0011302D" w:rsidRPr="0011302D" w:rsidRDefault="0011302D" w:rsidP="0011302D">
            <w:pPr>
              <w:pStyle w:val="ListBullet"/>
            </w:pPr>
            <w:r w:rsidRPr="0011302D">
              <w:t>/users</w:t>
            </w:r>
          </w:p>
        </w:tc>
        <w:tc>
          <w:tcPr>
            <w:tcW w:w="0" w:type="auto"/>
            <w:vAlign w:val="center"/>
            <w:hideMark/>
          </w:tcPr>
          <w:p w14:paraId="4B9D4725" w14:textId="77777777" w:rsidR="0011302D" w:rsidRPr="0011302D" w:rsidRDefault="0011302D" w:rsidP="0011302D">
            <w:pPr>
              <w:pStyle w:val="ListBullet"/>
            </w:pPr>
            <w:r w:rsidRPr="0011302D">
              <w:t>Create a new user with demo wallet</w:t>
            </w:r>
          </w:p>
        </w:tc>
      </w:tr>
      <w:tr w:rsidR="0011302D" w:rsidRPr="0011302D" w14:paraId="197E5480" w14:textId="77777777" w:rsidTr="001130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ABC0D" w14:textId="77777777" w:rsidR="0011302D" w:rsidRPr="0011302D" w:rsidRDefault="0011302D" w:rsidP="0011302D">
            <w:pPr>
              <w:pStyle w:val="ListBullet"/>
            </w:pPr>
            <w:r w:rsidRPr="0011302D">
              <w:t>GET</w:t>
            </w:r>
          </w:p>
        </w:tc>
        <w:tc>
          <w:tcPr>
            <w:tcW w:w="0" w:type="auto"/>
            <w:vAlign w:val="center"/>
            <w:hideMark/>
          </w:tcPr>
          <w:p w14:paraId="10DD1412" w14:textId="77777777" w:rsidR="0011302D" w:rsidRPr="0011302D" w:rsidRDefault="0011302D" w:rsidP="0011302D">
            <w:pPr>
              <w:pStyle w:val="ListBullet"/>
            </w:pPr>
            <w:r w:rsidRPr="0011302D">
              <w:t>/users/{</w:t>
            </w:r>
            <w:proofErr w:type="spellStart"/>
            <w:r w:rsidRPr="0011302D">
              <w:t>user_id</w:t>
            </w:r>
            <w:proofErr w:type="spellEnd"/>
            <w:r w:rsidRPr="0011302D">
              <w:t>}</w:t>
            </w:r>
          </w:p>
        </w:tc>
        <w:tc>
          <w:tcPr>
            <w:tcW w:w="0" w:type="auto"/>
            <w:vAlign w:val="center"/>
            <w:hideMark/>
          </w:tcPr>
          <w:p w14:paraId="0C57A5BF" w14:textId="77777777" w:rsidR="0011302D" w:rsidRPr="0011302D" w:rsidRDefault="0011302D" w:rsidP="0011302D">
            <w:pPr>
              <w:pStyle w:val="ListBullet"/>
            </w:pPr>
            <w:r w:rsidRPr="0011302D">
              <w:t>Get user profile and wallet balance</w:t>
            </w:r>
          </w:p>
        </w:tc>
      </w:tr>
    </w:tbl>
    <w:p w14:paraId="1E7C6A40" w14:textId="77777777" w:rsidR="0011302D" w:rsidRPr="0011302D" w:rsidRDefault="00000000" w:rsidP="0011302D">
      <w:pPr>
        <w:pStyle w:val="ListBullet"/>
        <w:numPr>
          <w:ilvl w:val="0"/>
          <w:numId w:val="0"/>
        </w:numPr>
        <w:ind w:left="360"/>
      </w:pPr>
      <w:r>
        <w:pict w14:anchorId="7A814117">
          <v:rect id="_x0000_i1027" style="width:0;height:1.5pt" o:hralign="center" o:hrstd="t" o:hr="t" fillcolor="#a0a0a0" stroked="f"/>
        </w:pict>
      </w:r>
    </w:p>
    <w:p w14:paraId="3CCC9649" w14:textId="77777777" w:rsidR="0011302D" w:rsidRDefault="0011302D" w:rsidP="0011302D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2DC42FF4" w14:textId="77777777" w:rsidR="0011302D" w:rsidRPr="0011302D" w:rsidRDefault="0011302D" w:rsidP="0011302D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2604D21F" w14:textId="6F26C125" w:rsidR="0011302D" w:rsidRPr="0011302D" w:rsidRDefault="0011302D" w:rsidP="0011302D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11302D">
        <w:rPr>
          <w:rFonts w:ascii="Segoe UI Emoji" w:hAnsi="Segoe UI Emoji" w:cs="Segoe UI Emoji"/>
          <w:b/>
          <w:bCs/>
        </w:rPr>
        <w:t>📈</w:t>
      </w:r>
      <w:r w:rsidRPr="0011302D">
        <w:rPr>
          <w:b/>
          <w:bCs/>
        </w:rPr>
        <w:t xml:space="preserve"> Portfolio Operations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"/>
        <w:gridCol w:w="2311"/>
        <w:gridCol w:w="5068"/>
      </w:tblGrid>
      <w:tr w:rsidR="0011302D" w:rsidRPr="0011302D" w14:paraId="5A1ADB1E" w14:textId="77777777" w:rsidTr="001130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FDC3EF" w14:textId="77777777" w:rsidR="0011302D" w:rsidRPr="0011302D" w:rsidRDefault="0011302D" w:rsidP="0011302D">
            <w:pPr>
              <w:pStyle w:val="ListBullet"/>
              <w:rPr>
                <w:b/>
                <w:bCs/>
              </w:rPr>
            </w:pPr>
            <w:r w:rsidRPr="0011302D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F52650B" w14:textId="77777777" w:rsidR="0011302D" w:rsidRPr="0011302D" w:rsidRDefault="0011302D" w:rsidP="0011302D">
            <w:pPr>
              <w:pStyle w:val="ListBullet"/>
              <w:rPr>
                <w:b/>
                <w:bCs/>
              </w:rPr>
            </w:pPr>
            <w:r w:rsidRPr="0011302D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36FB19D5" w14:textId="77777777" w:rsidR="0011302D" w:rsidRPr="0011302D" w:rsidRDefault="0011302D" w:rsidP="0011302D">
            <w:pPr>
              <w:pStyle w:val="ListBullet"/>
              <w:rPr>
                <w:b/>
                <w:bCs/>
              </w:rPr>
            </w:pPr>
            <w:r w:rsidRPr="0011302D">
              <w:rPr>
                <w:b/>
                <w:bCs/>
              </w:rPr>
              <w:t>Description</w:t>
            </w:r>
          </w:p>
        </w:tc>
      </w:tr>
      <w:tr w:rsidR="0011302D" w:rsidRPr="0011302D" w14:paraId="709716D8" w14:textId="77777777" w:rsidTr="001130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4E676" w14:textId="77777777" w:rsidR="0011302D" w:rsidRPr="0011302D" w:rsidRDefault="0011302D" w:rsidP="0011302D">
            <w:pPr>
              <w:pStyle w:val="ListBullet"/>
            </w:pPr>
            <w:r w:rsidRPr="0011302D">
              <w:t>GET</w:t>
            </w:r>
          </w:p>
        </w:tc>
        <w:tc>
          <w:tcPr>
            <w:tcW w:w="0" w:type="auto"/>
            <w:vAlign w:val="center"/>
            <w:hideMark/>
          </w:tcPr>
          <w:p w14:paraId="7B1A3187" w14:textId="77777777" w:rsidR="0011302D" w:rsidRPr="0011302D" w:rsidRDefault="0011302D" w:rsidP="0011302D">
            <w:pPr>
              <w:pStyle w:val="ListBullet"/>
            </w:pPr>
            <w:r w:rsidRPr="0011302D">
              <w:t>/portfolio/{</w:t>
            </w:r>
            <w:proofErr w:type="spellStart"/>
            <w:r w:rsidRPr="0011302D">
              <w:t>user_id</w:t>
            </w:r>
            <w:proofErr w:type="spellEnd"/>
            <w:r w:rsidRPr="0011302D">
              <w:t>}</w:t>
            </w:r>
          </w:p>
        </w:tc>
        <w:tc>
          <w:tcPr>
            <w:tcW w:w="0" w:type="auto"/>
            <w:vAlign w:val="center"/>
            <w:hideMark/>
          </w:tcPr>
          <w:p w14:paraId="36EB0121" w14:textId="77777777" w:rsidR="0011302D" w:rsidRPr="0011302D" w:rsidRDefault="0011302D" w:rsidP="0011302D">
            <w:pPr>
              <w:pStyle w:val="ListBullet"/>
            </w:pPr>
            <w:r w:rsidRPr="0011302D">
              <w:t>Get full portfolio of a user</w:t>
            </w:r>
          </w:p>
        </w:tc>
      </w:tr>
      <w:tr w:rsidR="0011302D" w:rsidRPr="0011302D" w14:paraId="676FBADE" w14:textId="77777777" w:rsidTr="001130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43DB9" w14:textId="77777777" w:rsidR="0011302D" w:rsidRPr="0011302D" w:rsidRDefault="0011302D" w:rsidP="0011302D">
            <w:pPr>
              <w:pStyle w:val="ListBullet"/>
            </w:pPr>
            <w:r w:rsidRPr="0011302D">
              <w:t>POST</w:t>
            </w:r>
          </w:p>
        </w:tc>
        <w:tc>
          <w:tcPr>
            <w:tcW w:w="0" w:type="auto"/>
            <w:vAlign w:val="center"/>
            <w:hideMark/>
          </w:tcPr>
          <w:p w14:paraId="0DD0D9B9" w14:textId="77777777" w:rsidR="0011302D" w:rsidRPr="0011302D" w:rsidRDefault="0011302D" w:rsidP="0011302D">
            <w:pPr>
              <w:pStyle w:val="ListBullet"/>
            </w:pPr>
            <w:r w:rsidRPr="0011302D">
              <w:t>/portfolio/buy</w:t>
            </w:r>
          </w:p>
        </w:tc>
        <w:tc>
          <w:tcPr>
            <w:tcW w:w="0" w:type="auto"/>
            <w:vAlign w:val="center"/>
            <w:hideMark/>
          </w:tcPr>
          <w:p w14:paraId="203D36E5" w14:textId="77777777" w:rsidR="0011302D" w:rsidRPr="0011302D" w:rsidRDefault="0011302D" w:rsidP="0011302D">
            <w:pPr>
              <w:pStyle w:val="ListBullet"/>
            </w:pPr>
            <w:r w:rsidRPr="0011302D">
              <w:t>Buy a coin (validated, update balance &amp; holdings)</w:t>
            </w:r>
          </w:p>
        </w:tc>
      </w:tr>
      <w:tr w:rsidR="0011302D" w:rsidRPr="0011302D" w14:paraId="0CBAA57E" w14:textId="77777777" w:rsidTr="001130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0C205" w14:textId="77777777" w:rsidR="0011302D" w:rsidRPr="0011302D" w:rsidRDefault="0011302D" w:rsidP="0011302D">
            <w:pPr>
              <w:pStyle w:val="ListBullet"/>
            </w:pPr>
            <w:r w:rsidRPr="0011302D">
              <w:t>POST</w:t>
            </w:r>
          </w:p>
        </w:tc>
        <w:tc>
          <w:tcPr>
            <w:tcW w:w="0" w:type="auto"/>
            <w:vAlign w:val="center"/>
            <w:hideMark/>
          </w:tcPr>
          <w:p w14:paraId="4F001ED2" w14:textId="77777777" w:rsidR="0011302D" w:rsidRPr="0011302D" w:rsidRDefault="0011302D" w:rsidP="0011302D">
            <w:pPr>
              <w:pStyle w:val="ListBullet"/>
            </w:pPr>
            <w:r w:rsidRPr="0011302D">
              <w:t>/portfolio/sell</w:t>
            </w:r>
          </w:p>
        </w:tc>
        <w:tc>
          <w:tcPr>
            <w:tcW w:w="0" w:type="auto"/>
            <w:vAlign w:val="center"/>
            <w:hideMark/>
          </w:tcPr>
          <w:p w14:paraId="52AB326F" w14:textId="77777777" w:rsidR="0011302D" w:rsidRPr="0011302D" w:rsidRDefault="0011302D" w:rsidP="0011302D">
            <w:pPr>
              <w:pStyle w:val="ListBullet"/>
            </w:pPr>
            <w:r w:rsidRPr="0011302D">
              <w:t>Sell a coin (validated, update balance &amp; holdings)</w:t>
            </w:r>
          </w:p>
        </w:tc>
      </w:tr>
    </w:tbl>
    <w:p w14:paraId="6F6B8C17" w14:textId="77777777" w:rsidR="0011302D" w:rsidRPr="0011302D" w:rsidRDefault="00000000" w:rsidP="0011302D">
      <w:pPr>
        <w:pStyle w:val="ListBullet"/>
        <w:numPr>
          <w:ilvl w:val="0"/>
          <w:numId w:val="0"/>
        </w:numPr>
        <w:ind w:left="360"/>
      </w:pPr>
      <w:r>
        <w:pict w14:anchorId="4BAAFA5A">
          <v:rect id="_x0000_i1028" style="width:0;height:1.5pt" o:hralign="center" o:hrstd="t" o:hr="t" fillcolor="#a0a0a0" stroked="f"/>
        </w:pict>
      </w:r>
    </w:p>
    <w:p w14:paraId="0BEA4CD7" w14:textId="77777777" w:rsidR="0011302D" w:rsidRPr="0011302D" w:rsidRDefault="0011302D" w:rsidP="0011302D">
      <w:pPr>
        <w:pStyle w:val="ListBullet"/>
        <w:numPr>
          <w:ilvl w:val="0"/>
          <w:numId w:val="0"/>
        </w:numPr>
        <w:rPr>
          <w:b/>
          <w:bCs/>
        </w:rPr>
      </w:pPr>
      <w:r w:rsidRPr="0011302D">
        <w:rPr>
          <w:rFonts w:ascii="Segoe UI Emoji" w:hAnsi="Segoe UI Emoji" w:cs="Segoe UI Emoji"/>
          <w:b/>
          <w:bCs/>
        </w:rPr>
        <w:t>🧾</w:t>
      </w:r>
      <w:r w:rsidRPr="0011302D">
        <w:rPr>
          <w:b/>
          <w:bCs/>
        </w:rPr>
        <w:t xml:space="preserve"> Transactions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"/>
        <w:gridCol w:w="3590"/>
        <w:gridCol w:w="3377"/>
      </w:tblGrid>
      <w:tr w:rsidR="0011302D" w:rsidRPr="0011302D" w14:paraId="0926A0F6" w14:textId="77777777" w:rsidTr="001130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927899" w14:textId="77777777" w:rsidR="0011302D" w:rsidRPr="0011302D" w:rsidRDefault="0011302D" w:rsidP="0011302D">
            <w:pPr>
              <w:pStyle w:val="ListBullet"/>
              <w:rPr>
                <w:b/>
                <w:bCs/>
              </w:rPr>
            </w:pPr>
            <w:r w:rsidRPr="0011302D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C294AAB" w14:textId="77777777" w:rsidR="0011302D" w:rsidRPr="0011302D" w:rsidRDefault="0011302D" w:rsidP="0011302D">
            <w:pPr>
              <w:pStyle w:val="ListBullet"/>
              <w:rPr>
                <w:b/>
                <w:bCs/>
              </w:rPr>
            </w:pPr>
            <w:r w:rsidRPr="0011302D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472247BB" w14:textId="77777777" w:rsidR="0011302D" w:rsidRPr="0011302D" w:rsidRDefault="0011302D" w:rsidP="0011302D">
            <w:pPr>
              <w:pStyle w:val="ListBullet"/>
              <w:rPr>
                <w:b/>
                <w:bCs/>
              </w:rPr>
            </w:pPr>
            <w:r w:rsidRPr="0011302D">
              <w:rPr>
                <w:b/>
                <w:bCs/>
              </w:rPr>
              <w:t>Description</w:t>
            </w:r>
          </w:p>
        </w:tc>
      </w:tr>
      <w:tr w:rsidR="0011302D" w:rsidRPr="0011302D" w14:paraId="0F0D2F16" w14:textId="77777777" w:rsidTr="001130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9B08B" w14:textId="77777777" w:rsidR="0011302D" w:rsidRPr="0011302D" w:rsidRDefault="0011302D" w:rsidP="0011302D">
            <w:pPr>
              <w:pStyle w:val="ListBullet"/>
            </w:pPr>
            <w:r w:rsidRPr="0011302D">
              <w:t>GET</w:t>
            </w:r>
          </w:p>
        </w:tc>
        <w:tc>
          <w:tcPr>
            <w:tcW w:w="0" w:type="auto"/>
            <w:vAlign w:val="center"/>
            <w:hideMark/>
          </w:tcPr>
          <w:p w14:paraId="6AF6A0A8" w14:textId="77777777" w:rsidR="0011302D" w:rsidRPr="0011302D" w:rsidRDefault="0011302D" w:rsidP="0011302D">
            <w:pPr>
              <w:pStyle w:val="ListBullet"/>
            </w:pPr>
            <w:r w:rsidRPr="0011302D">
              <w:t>/transactions/{</w:t>
            </w:r>
            <w:proofErr w:type="spellStart"/>
            <w:r w:rsidRPr="0011302D">
              <w:t>user_id</w:t>
            </w:r>
            <w:proofErr w:type="spellEnd"/>
            <w:r w:rsidRPr="0011302D">
              <w:t>}</w:t>
            </w:r>
          </w:p>
        </w:tc>
        <w:tc>
          <w:tcPr>
            <w:tcW w:w="0" w:type="auto"/>
            <w:vAlign w:val="center"/>
            <w:hideMark/>
          </w:tcPr>
          <w:p w14:paraId="127E36E8" w14:textId="77777777" w:rsidR="0011302D" w:rsidRPr="0011302D" w:rsidRDefault="0011302D" w:rsidP="0011302D">
            <w:pPr>
              <w:pStyle w:val="ListBullet"/>
            </w:pPr>
            <w:r w:rsidRPr="0011302D">
              <w:t>Get all transactions for the user</w:t>
            </w:r>
          </w:p>
        </w:tc>
      </w:tr>
      <w:tr w:rsidR="0011302D" w:rsidRPr="0011302D" w14:paraId="37607AF4" w14:textId="77777777" w:rsidTr="001130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41971" w14:textId="77777777" w:rsidR="0011302D" w:rsidRPr="0011302D" w:rsidRDefault="0011302D" w:rsidP="0011302D">
            <w:pPr>
              <w:pStyle w:val="ListBullet"/>
            </w:pPr>
            <w:r w:rsidRPr="0011302D">
              <w:t>GET</w:t>
            </w:r>
          </w:p>
        </w:tc>
        <w:tc>
          <w:tcPr>
            <w:tcW w:w="0" w:type="auto"/>
            <w:vAlign w:val="center"/>
            <w:hideMark/>
          </w:tcPr>
          <w:p w14:paraId="6EE0AB3C" w14:textId="77777777" w:rsidR="0011302D" w:rsidRPr="0011302D" w:rsidRDefault="0011302D" w:rsidP="0011302D">
            <w:pPr>
              <w:pStyle w:val="ListBullet"/>
            </w:pPr>
            <w:r w:rsidRPr="0011302D">
              <w:t>/transactions/{</w:t>
            </w:r>
            <w:proofErr w:type="spellStart"/>
            <w:r w:rsidRPr="0011302D">
              <w:t>user_id</w:t>
            </w:r>
            <w:proofErr w:type="spellEnd"/>
            <w:r w:rsidRPr="0011302D">
              <w:t>}/{</w:t>
            </w:r>
            <w:proofErr w:type="spellStart"/>
            <w:r w:rsidRPr="0011302D">
              <w:t>coin_id</w:t>
            </w:r>
            <w:proofErr w:type="spellEnd"/>
            <w:r w:rsidRPr="0011302D">
              <w:t>}</w:t>
            </w:r>
          </w:p>
        </w:tc>
        <w:tc>
          <w:tcPr>
            <w:tcW w:w="0" w:type="auto"/>
            <w:vAlign w:val="center"/>
            <w:hideMark/>
          </w:tcPr>
          <w:p w14:paraId="3C161CED" w14:textId="77777777" w:rsidR="0011302D" w:rsidRPr="0011302D" w:rsidRDefault="0011302D" w:rsidP="0011302D">
            <w:pPr>
              <w:pStyle w:val="ListBullet"/>
            </w:pPr>
            <w:r w:rsidRPr="0011302D">
              <w:t>Filter transactions by coin</w:t>
            </w:r>
          </w:p>
        </w:tc>
      </w:tr>
    </w:tbl>
    <w:p w14:paraId="0B59A7BA" w14:textId="77777777" w:rsidR="0011302D" w:rsidRPr="0011302D" w:rsidRDefault="00000000" w:rsidP="0011302D">
      <w:pPr>
        <w:pStyle w:val="ListBullet"/>
        <w:numPr>
          <w:ilvl w:val="0"/>
          <w:numId w:val="0"/>
        </w:numPr>
        <w:ind w:left="360"/>
      </w:pPr>
      <w:r>
        <w:pict w14:anchorId="79533738">
          <v:rect id="_x0000_i1029" style="width:0;height:1.5pt" o:hralign="center" o:hrstd="t" o:hr="t" fillcolor="#a0a0a0" stroked="f"/>
        </w:pict>
      </w:r>
    </w:p>
    <w:p w14:paraId="0984502F" w14:textId="77777777" w:rsidR="0011302D" w:rsidRPr="0011302D" w:rsidRDefault="0011302D" w:rsidP="0011302D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11302D">
        <w:rPr>
          <w:rFonts w:ascii="Segoe UI Emoji" w:hAnsi="Segoe UI Emoji" w:cs="Segoe UI Emoji"/>
          <w:b/>
          <w:bCs/>
        </w:rPr>
        <w:t>🗂️</w:t>
      </w:r>
      <w:r w:rsidRPr="0011302D">
        <w:rPr>
          <w:b/>
          <w:bCs/>
        </w:rPr>
        <w:t xml:space="preserve"> Wishlist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2546"/>
        <w:gridCol w:w="3019"/>
      </w:tblGrid>
      <w:tr w:rsidR="0011302D" w:rsidRPr="0011302D" w14:paraId="45CD61CB" w14:textId="77777777" w:rsidTr="001130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04C4BC" w14:textId="77777777" w:rsidR="0011302D" w:rsidRPr="0011302D" w:rsidRDefault="0011302D" w:rsidP="0011302D">
            <w:pPr>
              <w:pStyle w:val="ListBullet"/>
              <w:rPr>
                <w:b/>
                <w:bCs/>
              </w:rPr>
            </w:pPr>
            <w:r w:rsidRPr="0011302D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5FC39D6" w14:textId="77777777" w:rsidR="0011302D" w:rsidRPr="0011302D" w:rsidRDefault="0011302D" w:rsidP="0011302D">
            <w:pPr>
              <w:pStyle w:val="ListBullet"/>
              <w:rPr>
                <w:b/>
                <w:bCs/>
              </w:rPr>
            </w:pPr>
            <w:r w:rsidRPr="0011302D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2843A2E8" w14:textId="77777777" w:rsidR="0011302D" w:rsidRPr="0011302D" w:rsidRDefault="0011302D" w:rsidP="0011302D">
            <w:pPr>
              <w:pStyle w:val="ListBullet"/>
              <w:rPr>
                <w:b/>
                <w:bCs/>
              </w:rPr>
            </w:pPr>
            <w:r w:rsidRPr="0011302D">
              <w:rPr>
                <w:b/>
                <w:bCs/>
              </w:rPr>
              <w:t>Description</w:t>
            </w:r>
          </w:p>
        </w:tc>
      </w:tr>
      <w:tr w:rsidR="0011302D" w:rsidRPr="0011302D" w14:paraId="0C9004EB" w14:textId="77777777" w:rsidTr="001130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D7578" w14:textId="77777777" w:rsidR="0011302D" w:rsidRPr="0011302D" w:rsidRDefault="0011302D" w:rsidP="0011302D">
            <w:pPr>
              <w:pStyle w:val="ListBullet"/>
            </w:pPr>
            <w:r w:rsidRPr="0011302D">
              <w:t>GET</w:t>
            </w:r>
          </w:p>
        </w:tc>
        <w:tc>
          <w:tcPr>
            <w:tcW w:w="0" w:type="auto"/>
            <w:vAlign w:val="center"/>
            <w:hideMark/>
          </w:tcPr>
          <w:p w14:paraId="32007CCC" w14:textId="77777777" w:rsidR="0011302D" w:rsidRPr="0011302D" w:rsidRDefault="0011302D" w:rsidP="0011302D">
            <w:pPr>
              <w:pStyle w:val="ListBullet"/>
            </w:pPr>
            <w:r w:rsidRPr="0011302D">
              <w:t>/</w:t>
            </w:r>
            <w:proofErr w:type="spellStart"/>
            <w:r w:rsidRPr="0011302D">
              <w:t>wishlist</w:t>
            </w:r>
            <w:proofErr w:type="spellEnd"/>
            <w:r w:rsidRPr="0011302D">
              <w:t>/{</w:t>
            </w:r>
            <w:proofErr w:type="spellStart"/>
            <w:r w:rsidRPr="0011302D">
              <w:t>user_id</w:t>
            </w:r>
            <w:proofErr w:type="spellEnd"/>
            <w:r w:rsidRPr="0011302D">
              <w:t>}</w:t>
            </w:r>
          </w:p>
        </w:tc>
        <w:tc>
          <w:tcPr>
            <w:tcW w:w="0" w:type="auto"/>
            <w:vAlign w:val="center"/>
            <w:hideMark/>
          </w:tcPr>
          <w:p w14:paraId="57C06FDB" w14:textId="77777777" w:rsidR="0011302D" w:rsidRPr="0011302D" w:rsidRDefault="0011302D" w:rsidP="0011302D">
            <w:pPr>
              <w:pStyle w:val="ListBullet"/>
            </w:pPr>
            <w:r w:rsidRPr="0011302D">
              <w:t xml:space="preserve">Get </w:t>
            </w:r>
            <w:proofErr w:type="spellStart"/>
            <w:r w:rsidRPr="0011302D">
              <w:t>wishlist</w:t>
            </w:r>
            <w:proofErr w:type="spellEnd"/>
            <w:r w:rsidRPr="0011302D">
              <w:t xml:space="preserve"> coins for a user</w:t>
            </w:r>
          </w:p>
        </w:tc>
      </w:tr>
      <w:tr w:rsidR="0011302D" w:rsidRPr="0011302D" w14:paraId="21A73B13" w14:textId="77777777" w:rsidTr="001130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9757B" w14:textId="77777777" w:rsidR="0011302D" w:rsidRPr="0011302D" w:rsidRDefault="0011302D" w:rsidP="0011302D">
            <w:pPr>
              <w:pStyle w:val="ListBullet"/>
            </w:pPr>
            <w:r w:rsidRPr="0011302D">
              <w:lastRenderedPageBreak/>
              <w:t>POST</w:t>
            </w:r>
          </w:p>
        </w:tc>
        <w:tc>
          <w:tcPr>
            <w:tcW w:w="0" w:type="auto"/>
            <w:vAlign w:val="center"/>
            <w:hideMark/>
          </w:tcPr>
          <w:p w14:paraId="47BC9573" w14:textId="77777777" w:rsidR="0011302D" w:rsidRPr="0011302D" w:rsidRDefault="0011302D" w:rsidP="0011302D">
            <w:pPr>
              <w:pStyle w:val="ListBullet"/>
            </w:pPr>
            <w:r w:rsidRPr="0011302D">
              <w:t>/</w:t>
            </w:r>
            <w:proofErr w:type="spellStart"/>
            <w:r w:rsidRPr="0011302D">
              <w:t>wishlist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BE253C" w14:textId="77777777" w:rsidR="0011302D" w:rsidRPr="0011302D" w:rsidRDefault="0011302D" w:rsidP="0011302D">
            <w:pPr>
              <w:pStyle w:val="ListBullet"/>
            </w:pPr>
            <w:r w:rsidRPr="0011302D">
              <w:t xml:space="preserve">Add a coin to </w:t>
            </w:r>
            <w:proofErr w:type="spellStart"/>
            <w:r w:rsidRPr="0011302D">
              <w:t>wishlist</w:t>
            </w:r>
            <w:proofErr w:type="spellEnd"/>
          </w:p>
        </w:tc>
      </w:tr>
      <w:tr w:rsidR="0011302D" w:rsidRPr="0011302D" w14:paraId="6647EAFB" w14:textId="77777777" w:rsidTr="001130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21E4C" w14:textId="77777777" w:rsidR="0011302D" w:rsidRPr="0011302D" w:rsidRDefault="0011302D" w:rsidP="0011302D">
            <w:pPr>
              <w:pStyle w:val="ListBullet"/>
            </w:pPr>
            <w:r w:rsidRPr="0011302D">
              <w:t>DELETE</w:t>
            </w:r>
          </w:p>
        </w:tc>
        <w:tc>
          <w:tcPr>
            <w:tcW w:w="0" w:type="auto"/>
            <w:vAlign w:val="center"/>
            <w:hideMark/>
          </w:tcPr>
          <w:p w14:paraId="2BA10DA5" w14:textId="77777777" w:rsidR="0011302D" w:rsidRPr="0011302D" w:rsidRDefault="0011302D" w:rsidP="0011302D">
            <w:pPr>
              <w:pStyle w:val="ListBullet"/>
            </w:pPr>
            <w:r w:rsidRPr="0011302D">
              <w:t>/</w:t>
            </w:r>
            <w:proofErr w:type="spellStart"/>
            <w:r w:rsidRPr="0011302D">
              <w:t>wishlist</w:t>
            </w:r>
            <w:proofErr w:type="spellEnd"/>
            <w:r w:rsidRPr="0011302D">
              <w:t>/{</w:t>
            </w:r>
            <w:proofErr w:type="spellStart"/>
            <w:r w:rsidRPr="0011302D">
              <w:t>wishlist_id</w:t>
            </w:r>
            <w:proofErr w:type="spellEnd"/>
            <w:r w:rsidRPr="0011302D">
              <w:t>}</w:t>
            </w:r>
          </w:p>
        </w:tc>
        <w:tc>
          <w:tcPr>
            <w:tcW w:w="0" w:type="auto"/>
            <w:vAlign w:val="center"/>
            <w:hideMark/>
          </w:tcPr>
          <w:p w14:paraId="5C954A15" w14:textId="77777777" w:rsidR="0011302D" w:rsidRPr="0011302D" w:rsidRDefault="0011302D" w:rsidP="0011302D">
            <w:pPr>
              <w:pStyle w:val="ListBullet"/>
            </w:pPr>
            <w:r w:rsidRPr="0011302D">
              <w:t xml:space="preserve">Remove coin from </w:t>
            </w:r>
            <w:proofErr w:type="spellStart"/>
            <w:r w:rsidRPr="0011302D">
              <w:t>wishlist</w:t>
            </w:r>
            <w:proofErr w:type="spellEnd"/>
          </w:p>
        </w:tc>
      </w:tr>
    </w:tbl>
    <w:p w14:paraId="700E99D7" w14:textId="77777777" w:rsidR="0011302D" w:rsidRPr="0011302D" w:rsidRDefault="00000000" w:rsidP="0011302D">
      <w:pPr>
        <w:pStyle w:val="ListBullet"/>
      </w:pPr>
      <w:r>
        <w:pict w14:anchorId="087A4819">
          <v:rect id="_x0000_i1030" style="width:0;height:1.5pt" o:hralign="center" o:hrstd="t" o:hr="t" fillcolor="#a0a0a0" stroked="f"/>
        </w:pict>
      </w:r>
    </w:p>
    <w:p w14:paraId="7B30B434" w14:textId="47765C9A" w:rsidR="0011302D" w:rsidRPr="0011302D" w:rsidRDefault="0011302D" w:rsidP="0011302D">
      <w:pPr>
        <w:pStyle w:val="ListBullet"/>
        <w:numPr>
          <w:ilvl w:val="0"/>
          <w:numId w:val="0"/>
        </w:numPr>
        <w:rPr>
          <w:b/>
          <w:bCs/>
        </w:rPr>
      </w:pPr>
      <w:r w:rsidRPr="0011302D">
        <w:rPr>
          <w:rFonts w:ascii="Segoe UI Emoji" w:hAnsi="Segoe UI Emoji" w:cs="Segoe UI Emoji"/>
          <w:b/>
          <w:bCs/>
        </w:rPr>
        <w:t>📉</w:t>
      </w:r>
      <w:r w:rsidRPr="0011302D">
        <w:rPr>
          <w:b/>
          <w:bCs/>
        </w:rPr>
        <w:t xml:space="preserve"> Analytics &amp; Insights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"/>
        <w:gridCol w:w="3254"/>
        <w:gridCol w:w="3449"/>
      </w:tblGrid>
      <w:tr w:rsidR="0011302D" w:rsidRPr="0011302D" w14:paraId="50F34A79" w14:textId="77777777" w:rsidTr="001130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7E2CB3" w14:textId="77777777" w:rsidR="0011302D" w:rsidRPr="0011302D" w:rsidRDefault="0011302D" w:rsidP="0011302D">
            <w:pPr>
              <w:pStyle w:val="ListBullet"/>
              <w:rPr>
                <w:b/>
                <w:bCs/>
              </w:rPr>
            </w:pPr>
            <w:r w:rsidRPr="0011302D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185819C" w14:textId="77777777" w:rsidR="0011302D" w:rsidRPr="0011302D" w:rsidRDefault="0011302D" w:rsidP="0011302D">
            <w:pPr>
              <w:pStyle w:val="ListBullet"/>
              <w:rPr>
                <w:b/>
                <w:bCs/>
              </w:rPr>
            </w:pPr>
            <w:r w:rsidRPr="0011302D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79C9E215" w14:textId="77777777" w:rsidR="0011302D" w:rsidRPr="0011302D" w:rsidRDefault="0011302D" w:rsidP="0011302D">
            <w:pPr>
              <w:pStyle w:val="ListBullet"/>
              <w:rPr>
                <w:b/>
                <w:bCs/>
              </w:rPr>
            </w:pPr>
            <w:r w:rsidRPr="0011302D">
              <w:rPr>
                <w:b/>
                <w:bCs/>
              </w:rPr>
              <w:t>Description</w:t>
            </w:r>
          </w:p>
        </w:tc>
      </w:tr>
      <w:tr w:rsidR="0011302D" w:rsidRPr="0011302D" w14:paraId="1F26247F" w14:textId="77777777" w:rsidTr="001130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CD94D" w14:textId="77777777" w:rsidR="0011302D" w:rsidRPr="0011302D" w:rsidRDefault="0011302D" w:rsidP="0011302D">
            <w:pPr>
              <w:pStyle w:val="ListBullet"/>
            </w:pPr>
            <w:r w:rsidRPr="0011302D">
              <w:t>GET</w:t>
            </w:r>
          </w:p>
        </w:tc>
        <w:tc>
          <w:tcPr>
            <w:tcW w:w="0" w:type="auto"/>
            <w:vAlign w:val="center"/>
            <w:hideMark/>
          </w:tcPr>
          <w:p w14:paraId="70A9348A" w14:textId="77777777" w:rsidR="0011302D" w:rsidRPr="0011302D" w:rsidRDefault="0011302D" w:rsidP="0011302D">
            <w:pPr>
              <w:pStyle w:val="ListBullet"/>
            </w:pPr>
            <w:r w:rsidRPr="0011302D">
              <w:t>/analytics/portfolio/{</w:t>
            </w:r>
            <w:proofErr w:type="spellStart"/>
            <w:r w:rsidRPr="0011302D">
              <w:t>user_id</w:t>
            </w:r>
            <w:proofErr w:type="spellEnd"/>
            <w:r w:rsidRPr="0011302D">
              <w:t>}</w:t>
            </w:r>
          </w:p>
        </w:tc>
        <w:tc>
          <w:tcPr>
            <w:tcW w:w="0" w:type="auto"/>
            <w:vAlign w:val="center"/>
            <w:hideMark/>
          </w:tcPr>
          <w:p w14:paraId="26517C9C" w14:textId="77777777" w:rsidR="0011302D" w:rsidRPr="0011302D" w:rsidRDefault="0011302D" w:rsidP="0011302D">
            <w:pPr>
              <w:pStyle w:val="ListBullet"/>
            </w:pPr>
            <w:r w:rsidRPr="0011302D">
              <w:t>Portfolio performance overview</w:t>
            </w:r>
          </w:p>
        </w:tc>
      </w:tr>
      <w:tr w:rsidR="0011302D" w:rsidRPr="0011302D" w14:paraId="0D94A320" w14:textId="77777777" w:rsidTr="001130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2DBFB" w14:textId="77777777" w:rsidR="0011302D" w:rsidRPr="0011302D" w:rsidRDefault="0011302D" w:rsidP="0011302D">
            <w:pPr>
              <w:pStyle w:val="ListBullet"/>
            </w:pPr>
            <w:r w:rsidRPr="0011302D">
              <w:t>GET</w:t>
            </w:r>
          </w:p>
        </w:tc>
        <w:tc>
          <w:tcPr>
            <w:tcW w:w="0" w:type="auto"/>
            <w:vAlign w:val="center"/>
            <w:hideMark/>
          </w:tcPr>
          <w:p w14:paraId="26CDD65F" w14:textId="77777777" w:rsidR="0011302D" w:rsidRPr="0011302D" w:rsidRDefault="0011302D" w:rsidP="0011302D">
            <w:pPr>
              <w:pStyle w:val="ListBullet"/>
            </w:pPr>
            <w:r w:rsidRPr="0011302D">
              <w:t>/analytics/</w:t>
            </w:r>
            <w:proofErr w:type="spellStart"/>
            <w:r w:rsidRPr="0011302D">
              <w:t>gainloss</w:t>
            </w:r>
            <w:proofErr w:type="spellEnd"/>
            <w:r w:rsidRPr="0011302D">
              <w:t>/{</w:t>
            </w:r>
            <w:proofErr w:type="spellStart"/>
            <w:r w:rsidRPr="0011302D">
              <w:t>user_id</w:t>
            </w:r>
            <w:proofErr w:type="spellEnd"/>
            <w:r w:rsidRPr="0011302D">
              <w:t>}</w:t>
            </w:r>
          </w:p>
        </w:tc>
        <w:tc>
          <w:tcPr>
            <w:tcW w:w="0" w:type="auto"/>
            <w:vAlign w:val="center"/>
            <w:hideMark/>
          </w:tcPr>
          <w:p w14:paraId="41A5B81A" w14:textId="77777777" w:rsidR="0011302D" w:rsidRPr="0011302D" w:rsidRDefault="0011302D" w:rsidP="0011302D">
            <w:pPr>
              <w:pStyle w:val="ListBullet"/>
            </w:pPr>
            <w:r w:rsidRPr="0011302D">
              <w:t>Gain/loss breakdown per coin</w:t>
            </w:r>
          </w:p>
        </w:tc>
      </w:tr>
    </w:tbl>
    <w:p w14:paraId="4EAB9202" w14:textId="784AF785" w:rsidR="0011302D" w:rsidRDefault="00000000" w:rsidP="00140E4B">
      <w:pPr>
        <w:pStyle w:val="ListBullet"/>
        <w:numPr>
          <w:ilvl w:val="0"/>
          <w:numId w:val="0"/>
        </w:numPr>
        <w:ind w:left="360" w:hanging="360"/>
      </w:pPr>
      <w:r>
        <w:pict w14:anchorId="2635C81E">
          <v:rect id="_x0000_i1031" style="width:0;height:1.5pt" o:hralign="center" o:hrstd="t" o:hr="t" fillcolor="#a0a0a0" stroked="f"/>
        </w:pict>
      </w:r>
    </w:p>
    <w:p w14:paraId="25CADE50" w14:textId="77777777" w:rsidR="009B19CF" w:rsidRDefault="009B19CF" w:rsidP="00140E4B">
      <w:pPr>
        <w:pStyle w:val="ListBullet"/>
        <w:numPr>
          <w:ilvl w:val="0"/>
          <w:numId w:val="0"/>
        </w:numPr>
        <w:ind w:left="360" w:hanging="360"/>
      </w:pPr>
    </w:p>
    <w:p w14:paraId="380F90DD" w14:textId="77777777" w:rsidR="009B19CF" w:rsidRDefault="009B19CF" w:rsidP="00140E4B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  <w:u w:val="single"/>
        </w:rPr>
      </w:pPr>
    </w:p>
    <w:p w14:paraId="3D1FFC30" w14:textId="77777777" w:rsidR="009B19CF" w:rsidRDefault="009B19CF" w:rsidP="00140E4B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  <w:u w:val="single"/>
        </w:rPr>
      </w:pPr>
    </w:p>
    <w:p w14:paraId="0A2D3057" w14:textId="77777777" w:rsidR="009B19CF" w:rsidRDefault="009B19CF" w:rsidP="00140E4B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  <w:u w:val="single"/>
        </w:rPr>
      </w:pPr>
    </w:p>
    <w:p w14:paraId="6EB2F830" w14:textId="77777777" w:rsidR="009B19CF" w:rsidRDefault="009B19CF" w:rsidP="00140E4B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  <w:u w:val="single"/>
        </w:rPr>
      </w:pPr>
    </w:p>
    <w:p w14:paraId="4AA1EAEA" w14:textId="02A42884" w:rsidR="009B19CF" w:rsidRDefault="009B19CF" w:rsidP="00140E4B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  <w:u w:val="single"/>
        </w:rPr>
      </w:pPr>
      <w:proofErr w:type="spellStart"/>
      <w:r w:rsidRPr="009B19CF">
        <w:rPr>
          <w:b/>
          <w:bCs/>
          <w:sz w:val="28"/>
          <w:szCs w:val="28"/>
          <w:u w:val="single"/>
        </w:rPr>
        <w:t>Streamlit</w:t>
      </w:r>
      <w:proofErr w:type="spellEnd"/>
      <w:r w:rsidRPr="009B19CF">
        <w:rPr>
          <w:b/>
          <w:bCs/>
          <w:sz w:val="28"/>
          <w:szCs w:val="28"/>
          <w:u w:val="single"/>
        </w:rPr>
        <w:t xml:space="preserve"> tabs:</w:t>
      </w:r>
    </w:p>
    <w:p w14:paraId="4FB5F66B" w14:textId="77777777" w:rsidR="009B19CF" w:rsidRDefault="009B19CF" w:rsidP="00140E4B">
      <w:pPr>
        <w:pStyle w:val="ListBullet"/>
        <w:numPr>
          <w:ilvl w:val="0"/>
          <w:numId w:val="0"/>
        </w:numPr>
        <w:ind w:left="360" w:hanging="360"/>
      </w:pPr>
    </w:p>
    <w:p w14:paraId="1CF1773A" w14:textId="77777777" w:rsidR="009B19CF" w:rsidRDefault="009B19CF" w:rsidP="009B19CF">
      <w:pPr>
        <w:pStyle w:val="ListBullet"/>
      </w:pPr>
      <w:r>
        <w:rPr>
          <w:rFonts w:ascii="Segoe UI Emoji" w:hAnsi="Segoe UI Emoji" w:cs="Segoe UI Emoji"/>
        </w:rPr>
        <w:t>📁</w:t>
      </w:r>
      <w:r>
        <w:t xml:space="preserve"> </w:t>
      </w:r>
      <w:proofErr w:type="spellStart"/>
      <w:r>
        <w:t>streamlit_app</w:t>
      </w:r>
      <w:proofErr w:type="spellEnd"/>
      <w:r>
        <w:t>/</w:t>
      </w:r>
    </w:p>
    <w:p w14:paraId="7677A84F" w14:textId="77777777" w:rsidR="009B19CF" w:rsidRDefault="009B19CF" w:rsidP="009B19CF">
      <w:pPr>
        <w:pStyle w:val="ListBullet"/>
      </w:pPr>
      <w:r>
        <w:rPr>
          <w:rFonts w:hint="eastAsia"/>
        </w:rPr>
        <w:t>│</w:t>
      </w:r>
    </w:p>
    <w:p w14:paraId="6780E066" w14:textId="77777777" w:rsidR="009B19CF" w:rsidRDefault="009B19CF" w:rsidP="009B19CF">
      <w:pPr>
        <w:pStyle w:val="ListBullet"/>
      </w:pPr>
      <w:r>
        <w:rPr>
          <w:rFonts w:hint="eastAsia"/>
        </w:rPr>
        <w:t>├──</w:t>
      </w:r>
      <w:r>
        <w:rPr>
          <w:rFonts w:hint="eastAsia"/>
        </w:rPr>
        <w:t xml:space="preserve"> app.py  </w:t>
      </w:r>
      <w:r>
        <w:rPr>
          <w:rFonts w:hint="eastAsia"/>
        </w:rPr>
        <w:t>←</w:t>
      </w:r>
      <w:r>
        <w:rPr>
          <w:rFonts w:hint="eastAsia"/>
        </w:rPr>
        <w:t xml:space="preserve"> Main app file</w:t>
      </w:r>
    </w:p>
    <w:p w14:paraId="562D9314" w14:textId="77777777" w:rsidR="009B19CF" w:rsidRDefault="009B19CF" w:rsidP="009B19CF">
      <w:pPr>
        <w:pStyle w:val="ListBullet"/>
      </w:pPr>
      <w:r>
        <w:rPr>
          <w:rFonts w:hint="eastAsia"/>
        </w:rPr>
        <w:t>│</w:t>
      </w:r>
    </w:p>
    <w:p w14:paraId="2D7040EE" w14:textId="77777777" w:rsidR="009B19CF" w:rsidRDefault="009B19CF" w:rsidP="009B19CF">
      <w:pPr>
        <w:pStyle w:val="ListBullet"/>
      </w:pPr>
      <w:r>
        <w:rPr>
          <w:rFonts w:hint="eastAsia"/>
        </w:rPr>
        <w:t>├──</w:t>
      </w:r>
      <w:r>
        <w:rPr>
          <w:rFonts w:hint="eastAsia"/>
        </w:rPr>
        <w:t xml:space="preserve"> Sidebar (Displayed in all pages)</w:t>
      </w:r>
    </w:p>
    <w:p w14:paraId="4677BC0F" w14:textId="77777777" w:rsidR="009B19CF" w:rsidRDefault="009B19CF" w:rsidP="009B19CF">
      <w:pPr>
        <w:pStyle w:val="ListBullet"/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Dashboard     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dashboard_view</w:t>
      </w:r>
      <w:proofErr w:type="spellEnd"/>
      <w:r>
        <w:rPr>
          <w:rFonts w:hint="eastAsia"/>
        </w:rPr>
        <w:t>()</w:t>
      </w:r>
    </w:p>
    <w:p w14:paraId="7A765DDE" w14:textId="77777777" w:rsidR="009B19CF" w:rsidRDefault="009B19CF" w:rsidP="009B19CF">
      <w:pPr>
        <w:pStyle w:val="ListBullet"/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💼</w:t>
      </w:r>
      <w:r>
        <w:rPr>
          <w:rFonts w:hint="eastAsia"/>
        </w:rPr>
        <w:t xml:space="preserve"> Portfolio     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portfolio_view</w:t>
      </w:r>
      <w:proofErr w:type="spellEnd"/>
      <w:r>
        <w:rPr>
          <w:rFonts w:hint="eastAsia"/>
        </w:rPr>
        <w:t>()</w:t>
      </w:r>
    </w:p>
    <w:p w14:paraId="29FC065C" w14:textId="77777777" w:rsidR="009B19CF" w:rsidRDefault="009B19CF" w:rsidP="009B19CF">
      <w:pPr>
        <w:pStyle w:val="ListBullet"/>
      </w:pP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Segoe UI Emoji" w:hAnsi="Segoe UI Emoji" w:cs="Segoe UI Emoji"/>
        </w:rPr>
        <w:t>❤️</w:t>
      </w:r>
      <w:r>
        <w:t xml:space="preserve"> Wishlist       </w:t>
      </w:r>
      <w:r>
        <w:rPr>
          <w:rFonts w:hint="eastAsia"/>
        </w:rPr>
        <w:t>→</w:t>
      </w:r>
      <w:r>
        <w:t xml:space="preserve"> </w:t>
      </w:r>
      <w:proofErr w:type="spellStart"/>
      <w:r>
        <w:t>wishlist_view</w:t>
      </w:r>
      <w:proofErr w:type="spellEnd"/>
      <w:r>
        <w:t>()</w:t>
      </w:r>
    </w:p>
    <w:p w14:paraId="448CC2E0" w14:textId="77777777" w:rsidR="009B19CF" w:rsidRDefault="009B19CF" w:rsidP="009B19CF">
      <w:pPr>
        <w:pStyle w:val="ListBullet"/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💸</w:t>
      </w:r>
      <w:r>
        <w:rPr>
          <w:rFonts w:hint="eastAsia"/>
        </w:rPr>
        <w:t xml:space="preserve"> Transactions  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transactions_view</w:t>
      </w:r>
      <w:proofErr w:type="spellEnd"/>
      <w:r>
        <w:rPr>
          <w:rFonts w:hint="eastAsia"/>
        </w:rPr>
        <w:t>()</w:t>
      </w:r>
    </w:p>
    <w:p w14:paraId="3427FE1F" w14:textId="3D0ABCC4" w:rsidR="009B19CF" w:rsidRDefault="009B19CF" w:rsidP="009B19CF">
      <w:pPr>
        <w:pStyle w:val="ListBullet"/>
        <w:numPr>
          <w:ilvl w:val="0"/>
          <w:numId w:val="0"/>
        </w:numPr>
        <w:ind w:left="360"/>
      </w:pPr>
      <w:r>
        <w:rPr>
          <w:rFonts w:hint="eastAsia"/>
        </w:rPr>
        <w:t>└──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👤</w:t>
      </w:r>
      <w:r>
        <w:rPr>
          <w:rFonts w:hint="eastAsia"/>
        </w:rPr>
        <w:t xml:space="preserve"> User Profile  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profile_view</w:t>
      </w:r>
      <w:proofErr w:type="spellEnd"/>
      <w:r>
        <w:rPr>
          <w:rFonts w:hint="eastAsia"/>
        </w:rPr>
        <w:t>()</w:t>
      </w:r>
    </w:p>
    <w:p w14:paraId="05F1AC0B" w14:textId="77777777" w:rsidR="009B19CF" w:rsidRDefault="009B19CF" w:rsidP="009B19CF">
      <w:pPr>
        <w:pStyle w:val="ListBullet"/>
        <w:numPr>
          <w:ilvl w:val="0"/>
          <w:numId w:val="0"/>
        </w:numPr>
        <w:ind w:left="360" w:hanging="360"/>
      </w:pPr>
    </w:p>
    <w:p w14:paraId="7E273385" w14:textId="77777777" w:rsidR="009B19CF" w:rsidRDefault="009B19CF" w:rsidP="009B19CF">
      <w:pPr>
        <w:pStyle w:val="ListBullet"/>
        <w:numPr>
          <w:ilvl w:val="0"/>
          <w:numId w:val="0"/>
        </w:numPr>
        <w:ind w:left="360" w:hanging="360"/>
      </w:pPr>
    </w:p>
    <w:p w14:paraId="594E219A" w14:textId="77777777" w:rsidR="00FF0843" w:rsidRDefault="00FF0843" w:rsidP="009B19CF">
      <w:pPr>
        <w:pStyle w:val="ListBullet"/>
        <w:numPr>
          <w:ilvl w:val="0"/>
          <w:numId w:val="0"/>
        </w:numPr>
        <w:ind w:left="360" w:hanging="360"/>
      </w:pPr>
    </w:p>
    <w:p w14:paraId="595C9EF6" w14:textId="77777777" w:rsidR="00FF0843" w:rsidRDefault="00FF0843" w:rsidP="009B19CF">
      <w:pPr>
        <w:pStyle w:val="ListBullet"/>
        <w:numPr>
          <w:ilvl w:val="0"/>
          <w:numId w:val="0"/>
        </w:numPr>
        <w:ind w:left="360" w:hanging="360"/>
      </w:pPr>
    </w:p>
    <w:p w14:paraId="49FCC84E" w14:textId="77777777" w:rsidR="00FF0843" w:rsidRDefault="00FF0843" w:rsidP="009B19CF">
      <w:pPr>
        <w:pStyle w:val="ListBullet"/>
        <w:numPr>
          <w:ilvl w:val="0"/>
          <w:numId w:val="0"/>
        </w:numPr>
        <w:ind w:left="360" w:hanging="360"/>
      </w:pPr>
    </w:p>
    <w:p w14:paraId="067DFB51" w14:textId="77777777" w:rsidR="00FF0843" w:rsidRDefault="00FF0843" w:rsidP="009B19CF">
      <w:pPr>
        <w:pStyle w:val="ListBullet"/>
        <w:numPr>
          <w:ilvl w:val="0"/>
          <w:numId w:val="0"/>
        </w:numPr>
        <w:ind w:left="360" w:hanging="360"/>
      </w:pPr>
    </w:p>
    <w:p w14:paraId="038E47F4" w14:textId="77777777" w:rsidR="00FF0843" w:rsidRDefault="00FF0843" w:rsidP="009B19CF">
      <w:pPr>
        <w:pStyle w:val="ListBullet"/>
        <w:numPr>
          <w:ilvl w:val="0"/>
          <w:numId w:val="0"/>
        </w:numPr>
        <w:ind w:left="360" w:hanging="360"/>
      </w:pPr>
    </w:p>
    <w:p w14:paraId="18A7653A" w14:textId="77777777" w:rsidR="00FF0843" w:rsidRDefault="00FF0843" w:rsidP="009B19CF">
      <w:pPr>
        <w:pStyle w:val="ListBullet"/>
        <w:numPr>
          <w:ilvl w:val="0"/>
          <w:numId w:val="0"/>
        </w:numPr>
        <w:ind w:left="360" w:hanging="360"/>
      </w:pPr>
    </w:p>
    <w:p w14:paraId="6B9D3382" w14:textId="77777777" w:rsidR="00FF0843" w:rsidRDefault="00FF0843" w:rsidP="009B19CF">
      <w:pPr>
        <w:pStyle w:val="ListBullet"/>
        <w:numPr>
          <w:ilvl w:val="0"/>
          <w:numId w:val="0"/>
        </w:numPr>
        <w:ind w:left="360" w:hanging="360"/>
      </w:pPr>
    </w:p>
    <w:p w14:paraId="19FFF91F" w14:textId="77777777" w:rsidR="00FF0843" w:rsidRDefault="00FF0843" w:rsidP="00FF0843">
      <w:pPr>
        <w:pStyle w:val="ListBullet"/>
      </w:pPr>
      <w:r>
        <w:lastRenderedPageBreak/>
        <w:t>backend/</w:t>
      </w:r>
    </w:p>
    <w:p w14:paraId="0C04E498" w14:textId="77777777" w:rsidR="00FF0843" w:rsidRDefault="00FF0843" w:rsidP="00FF0843">
      <w:pPr>
        <w:pStyle w:val="ListBullet"/>
        <w:rPr>
          <w:rFonts w:hint="eastAsia"/>
        </w:rPr>
      </w:pPr>
      <w:r>
        <w:rPr>
          <w:rFonts w:hint="eastAsia"/>
        </w:rPr>
        <w:t>│</w:t>
      </w:r>
    </w:p>
    <w:p w14:paraId="32C255E4" w14:textId="77777777" w:rsidR="00FF0843" w:rsidRDefault="00FF0843" w:rsidP="00FF0843">
      <w:pPr>
        <w:pStyle w:val="ListBullet"/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main.py                # Uses @app and includes routers</w:t>
      </w:r>
    </w:p>
    <w:p w14:paraId="6465C7EB" w14:textId="77777777" w:rsidR="00FF0843" w:rsidRDefault="00FF0843" w:rsidP="00FF0843">
      <w:pPr>
        <w:pStyle w:val="ListBullet"/>
        <w:rPr>
          <w:rFonts w:hint="eastAsia"/>
        </w:rPr>
      </w:pPr>
      <w:r>
        <w:rPr>
          <w:rFonts w:hint="eastAsia"/>
        </w:rPr>
        <w:t>│</w:t>
      </w:r>
    </w:p>
    <w:p w14:paraId="2FB37623" w14:textId="77777777" w:rsidR="00FF0843" w:rsidRDefault="00FF0843" w:rsidP="00FF0843">
      <w:pPr>
        <w:pStyle w:val="ListBullet"/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routes/</w:t>
      </w:r>
    </w:p>
    <w:p w14:paraId="12C7E88C" w14:textId="77777777" w:rsidR="00FF0843" w:rsidRDefault="00FF0843" w:rsidP="00FF0843">
      <w:pPr>
        <w:pStyle w:val="ListBulle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user_routes.py     # Uses @router for user-related logic</w:t>
      </w:r>
    </w:p>
    <w:p w14:paraId="1A30EF72" w14:textId="77777777" w:rsidR="00FF0843" w:rsidRDefault="00FF0843" w:rsidP="00FF0843">
      <w:pPr>
        <w:pStyle w:val="ListBullet"/>
        <w:rPr>
          <w:rFonts w:hint="eastAsia"/>
        </w:rPr>
      </w:pPr>
      <w:r>
        <w:rPr>
          <w:rFonts w:hint="eastAsia"/>
        </w:rPr>
        <w:t>│</w:t>
      </w:r>
    </w:p>
    <w:p w14:paraId="625E9ECF" w14:textId="77777777" w:rsidR="00FF0843" w:rsidRDefault="00FF0843" w:rsidP="00FF0843">
      <w:pPr>
        <w:pStyle w:val="ListBullet"/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auth/</w:t>
      </w:r>
    </w:p>
    <w:p w14:paraId="3BFD85F2" w14:textId="62FF6674" w:rsidR="00FF0843" w:rsidRDefault="00FF0843" w:rsidP="00FF0843">
      <w:pPr>
        <w:pStyle w:val="ListBullet"/>
        <w:numPr>
          <w:ilvl w:val="0"/>
          <w:numId w:val="0"/>
        </w:numPr>
        <w:ind w:left="360" w:hanging="360"/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auth_routes.py     # Uses @router for login/register</w:t>
      </w:r>
    </w:p>
    <w:sectPr w:rsidR="00FF08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026A0B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1DA4DD0"/>
    <w:multiLevelType w:val="multilevel"/>
    <w:tmpl w:val="D522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0338801">
    <w:abstractNumId w:val="8"/>
  </w:num>
  <w:num w:numId="2" w16cid:durableId="2103868921">
    <w:abstractNumId w:val="6"/>
  </w:num>
  <w:num w:numId="3" w16cid:durableId="25183140">
    <w:abstractNumId w:val="5"/>
  </w:num>
  <w:num w:numId="4" w16cid:durableId="343635996">
    <w:abstractNumId w:val="4"/>
  </w:num>
  <w:num w:numId="5" w16cid:durableId="379596142">
    <w:abstractNumId w:val="7"/>
  </w:num>
  <w:num w:numId="6" w16cid:durableId="1223758975">
    <w:abstractNumId w:val="3"/>
  </w:num>
  <w:num w:numId="7" w16cid:durableId="271397387">
    <w:abstractNumId w:val="2"/>
  </w:num>
  <w:num w:numId="8" w16cid:durableId="500513817">
    <w:abstractNumId w:val="1"/>
  </w:num>
  <w:num w:numId="9" w16cid:durableId="2047875096">
    <w:abstractNumId w:val="0"/>
  </w:num>
  <w:num w:numId="10" w16cid:durableId="11380382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302D"/>
    <w:rsid w:val="00140E4B"/>
    <w:rsid w:val="0015074B"/>
    <w:rsid w:val="0029639D"/>
    <w:rsid w:val="00326F90"/>
    <w:rsid w:val="00612440"/>
    <w:rsid w:val="006374FE"/>
    <w:rsid w:val="006E0031"/>
    <w:rsid w:val="00861587"/>
    <w:rsid w:val="009B19CF"/>
    <w:rsid w:val="00AA1D8D"/>
    <w:rsid w:val="00B47730"/>
    <w:rsid w:val="00BB79A1"/>
    <w:rsid w:val="00CB0664"/>
    <w:rsid w:val="00D01674"/>
    <w:rsid w:val="00D931EF"/>
    <w:rsid w:val="00FC693F"/>
    <w:rsid w:val="00FF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1CE505"/>
  <w14:defaultImageDpi w14:val="300"/>
  <w15:docId w15:val="{8A6DF0E3-9444-474B-A918-AC2F12537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2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0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5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0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Vishwa Govula</cp:lastModifiedBy>
  <cp:revision>7</cp:revision>
  <cp:lastPrinted>2025-06-22T06:50:00Z</cp:lastPrinted>
  <dcterms:created xsi:type="dcterms:W3CDTF">2025-06-18T18:44:00Z</dcterms:created>
  <dcterms:modified xsi:type="dcterms:W3CDTF">2025-06-22T07:04:00Z</dcterms:modified>
  <cp:category/>
</cp:coreProperties>
</file>